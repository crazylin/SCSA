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DBE2" w14:textId="5F598197" w:rsidR="00A34B0A" w:rsidRPr="00CD6D29" w:rsidRDefault="00BA64D0" w:rsidP="00F10744">
      <w:pPr>
        <w:pStyle w:val="aa"/>
        <w:jc w:val="center"/>
        <w:rPr>
          <w:lang w:eastAsia="zh-CN"/>
        </w:rPr>
      </w:pPr>
      <w:r w:rsidRPr="00CD6D29">
        <w:rPr>
          <w:rFonts w:ascii="微软雅黑" w:hAnsi="微软雅黑" w:cs="微软雅黑" w:hint="eastAsia"/>
          <w:lang w:eastAsia="zh-CN"/>
        </w:rPr>
        <w:t>传输协议设计</w:t>
      </w:r>
    </w:p>
    <w:bookmarkStart w:id="0" w:name="_Toc201760641" w:displacedByCustomXml="next"/>
    <w:sdt>
      <w:sdtPr>
        <w:rPr>
          <w:rFonts w:asciiTheme="minorHAnsi" w:hAnsiTheme="minorHAnsi" w:cstheme="minorBidi"/>
          <w:b w:val="0"/>
          <w:bCs w:val="0"/>
          <w:sz w:val="22"/>
          <w:szCs w:val="22"/>
          <w:lang w:val="zh-CN" w:eastAsia="zh-CN"/>
        </w:rPr>
        <w:id w:val="528766737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5D2CDA34" w14:textId="7837CD0C" w:rsidR="003517A7" w:rsidRPr="00CD6D29" w:rsidRDefault="003517A7" w:rsidP="00B53D92">
          <w:pPr>
            <w:pStyle w:val="1"/>
          </w:pPr>
          <w:r w:rsidRPr="00CD6D29">
            <w:rPr>
              <w:lang w:val="zh-CN" w:eastAsia="zh-CN"/>
            </w:rPr>
            <w:t>目录</w:t>
          </w:r>
          <w:bookmarkEnd w:id="0"/>
        </w:p>
        <w:p w14:paraId="3C9ACB8B" w14:textId="0D0FC475" w:rsidR="0098413F" w:rsidRDefault="003517A7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r w:rsidRPr="00CD6D29">
            <w:fldChar w:fldCharType="begin"/>
          </w:r>
          <w:r w:rsidRPr="00CD6D29">
            <w:instrText xml:space="preserve"> TOC \o "1-3" \h \z \u </w:instrText>
          </w:r>
          <w:r w:rsidRPr="00CD6D29">
            <w:fldChar w:fldCharType="separate"/>
          </w:r>
          <w:hyperlink w:anchor="_Toc201760641" w:history="1">
            <w:r w:rsidR="0098413F" w:rsidRPr="000320E5">
              <w:rPr>
                <w:rStyle w:val="affe"/>
                <w:noProof/>
              </w:rPr>
              <w:t>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val="zh-CN" w:eastAsia="zh-CN"/>
              </w:rPr>
              <w:t>目录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_Toc201760641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197F7162" w14:textId="07E535FF" w:rsidR="0098413F" w:rsidRDefault="00EC1E35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2" w:history="1">
            <w:r w:rsidR="0098413F" w:rsidRPr="000320E5">
              <w:rPr>
                <w:rStyle w:val="affe"/>
                <w:noProof/>
                <w:lang w:eastAsia="zh-CN"/>
              </w:rPr>
              <w:t>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协议说</w:t>
            </w:r>
            <w:r w:rsidR="0098413F" w:rsidRPr="000320E5">
              <w:rPr>
                <w:rStyle w:val="affe"/>
                <w:rFonts w:cs="MS Gothic"/>
                <w:noProof/>
                <w:lang w:eastAsia="zh-CN"/>
              </w:rPr>
              <w:t>明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_Toc201760642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3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492D86EE" w14:textId="049C93F5" w:rsidR="0098413F" w:rsidRDefault="00EC1E35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3" w:history="1">
            <w:r w:rsidR="0098413F" w:rsidRPr="000320E5">
              <w:rPr>
                <w:rStyle w:val="affe"/>
                <w:noProof/>
                <w:lang w:eastAsia="zh-CN"/>
              </w:rPr>
              <w:t>2.1.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协议</w:t>
            </w:r>
            <w:r w:rsidR="0098413F" w:rsidRPr="000320E5">
              <w:rPr>
                <w:rStyle w:val="affe"/>
                <w:noProof/>
                <w:lang w:eastAsia="zh-CN"/>
              </w:rPr>
              <w:t>格式定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_Toc201760643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3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29E397E" w14:textId="55093313" w:rsidR="0098413F" w:rsidRDefault="00EC1E35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4" w:history="1">
            <w:r w:rsidR="0098413F" w:rsidRPr="000320E5">
              <w:rPr>
                <w:rStyle w:val="affe"/>
                <w:noProof/>
              </w:rPr>
              <w:t>2.2.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命令类型</w:t>
            </w:r>
            <w:r w:rsidR="0098413F" w:rsidRPr="000320E5">
              <w:rPr>
                <w:rStyle w:val="affe"/>
                <w:noProof/>
                <w:lang w:eastAsia="zh-CN"/>
              </w:rPr>
              <w:t>说明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_Toc201760644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4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B10793B" w14:textId="77104EA7" w:rsidR="0098413F" w:rsidRDefault="00EC1E35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5" w:history="1">
            <w:r w:rsidR="0098413F" w:rsidRPr="000320E5">
              <w:rPr>
                <w:rStyle w:val="affe"/>
                <w:noProof/>
              </w:rPr>
              <w:t>2.3.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各命令详细说明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_Toc201760645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020799FD" w14:textId="27120097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6" w:history="1">
            <w:r w:rsidR="0098413F" w:rsidRPr="000320E5">
              <w:rPr>
                <w:rStyle w:val="affe"/>
                <w:noProof/>
                <w:lang w:eastAsia="zh-CN"/>
              </w:rPr>
              <w:t>2.3.1.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开始采集命令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_Toc201760646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8AB324F" w14:textId="5CD2A5C3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7" w:history="1">
            <w:r w:rsidR="0098413F" w:rsidRPr="000320E5">
              <w:rPr>
                <w:rStyle w:val="affe"/>
                <w:noProof/>
                <w:lang w:eastAsia="zh-CN"/>
              </w:rPr>
              <w:t>2.3.2.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停止采集命令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_Toc201760647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5AB5F1C4" w14:textId="7173636F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8" w:history="1">
            <w:r w:rsidR="0098413F" w:rsidRPr="000320E5">
              <w:rPr>
                <w:rStyle w:val="affe"/>
                <w:noProof/>
                <w:lang w:eastAsia="zh-CN"/>
              </w:rPr>
              <w:t>2.3.3.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数据上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传</w:t>
            </w:r>
            <w:r w:rsidR="0098413F" w:rsidRPr="000320E5">
              <w:rPr>
                <w:rStyle w:val="affe"/>
                <w:noProof/>
                <w:lang w:eastAsia="zh-CN"/>
              </w:rPr>
              <w:t>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_Toc201760648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6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1108E0B8" w14:textId="09B79421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49" w:history="1">
            <w:r w:rsidR="0098413F" w:rsidRPr="000320E5">
              <w:rPr>
                <w:rStyle w:val="affe"/>
                <w:noProof/>
              </w:rPr>
              <w:t>2.3.4.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设置参数</w:t>
            </w:r>
            <w:r w:rsidR="0098413F" w:rsidRPr="000320E5">
              <w:rPr>
                <w:rStyle w:val="affe"/>
                <w:noProof/>
                <w:lang w:eastAsia="zh-CN"/>
              </w:rPr>
              <w:t>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_Toc201760649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7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1CA1B7A1" w14:textId="149D5253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0" w:history="1">
            <w:r w:rsidR="0098413F" w:rsidRPr="000320E5">
              <w:rPr>
                <w:rStyle w:val="affe"/>
                <w:noProof/>
              </w:rPr>
              <w:t>2.3.5.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读取参数</w:t>
            </w:r>
            <w:r w:rsidR="0098413F" w:rsidRPr="000320E5">
              <w:rPr>
                <w:rStyle w:val="affe"/>
                <w:noProof/>
                <w:lang w:eastAsia="zh-CN"/>
              </w:rPr>
              <w:t>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_Toc201760650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8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030E6B97" w14:textId="73F42F81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1" w:history="1">
            <w:r w:rsidR="0098413F" w:rsidRPr="000320E5">
              <w:rPr>
                <w:rStyle w:val="affe"/>
                <w:noProof/>
                <w:lang w:eastAsia="zh-CN"/>
              </w:rPr>
              <w:t>2.3.6.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获取参数</w:t>
            </w:r>
            <w:r w:rsidR="0098413F" w:rsidRPr="000320E5">
              <w:rPr>
                <w:rStyle w:val="affe"/>
                <w:noProof/>
                <w:lang w:eastAsia="zh-CN"/>
              </w:rPr>
              <w:t>ID</w:t>
            </w:r>
            <w:r w:rsidR="0098413F" w:rsidRPr="000320E5">
              <w:rPr>
                <w:rStyle w:val="affe"/>
                <w:noProof/>
                <w:lang w:eastAsia="zh-CN"/>
              </w:rPr>
              <w:t>列表命令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_Toc201760651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9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5B423A00" w14:textId="6A803A76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2" w:history="1">
            <w:r w:rsidR="0098413F" w:rsidRPr="000320E5">
              <w:rPr>
                <w:rStyle w:val="affe"/>
                <w:noProof/>
                <w:lang w:eastAsia="zh-CN"/>
              </w:rPr>
              <w:t>2.3.7.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获取设备状态命令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_Toc201760652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9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16B7EA0C" w14:textId="00DCFE20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3" w:history="1">
            <w:r w:rsidR="0098413F" w:rsidRPr="000320E5">
              <w:rPr>
                <w:rStyle w:val="affe"/>
                <w:noProof/>
                <w:lang w:eastAsia="zh-CN"/>
              </w:rPr>
              <w:t>2.3.8.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固件升级命令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_Toc201760653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11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89A82E3" w14:textId="06FC9280" w:rsidR="0098413F" w:rsidRDefault="00EC1E35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4" w:history="1">
            <w:r w:rsidR="0098413F" w:rsidRPr="000320E5">
              <w:rPr>
                <w:rStyle w:val="affe"/>
                <w:noProof/>
              </w:rPr>
              <w:t>2.4.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参数数据类型定义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_Toc201760654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13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4A9BFE9A" w14:textId="18F531D2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5" w:history="1">
            <w:r w:rsidR="0098413F" w:rsidRPr="000320E5">
              <w:rPr>
                <w:rStyle w:val="affe"/>
                <w:noProof/>
              </w:rPr>
              <w:t>2.4.1.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参数</w:t>
            </w:r>
            <w:r w:rsidR="0098413F" w:rsidRPr="000320E5">
              <w:rPr>
                <w:rStyle w:val="affe"/>
                <w:noProof/>
                <w:lang w:eastAsia="zh-CN"/>
              </w:rPr>
              <w:t>ID</w:t>
            </w:r>
            <w:r w:rsidR="0098413F" w:rsidRPr="000320E5">
              <w:rPr>
                <w:rStyle w:val="affe"/>
                <w:noProof/>
                <w:lang w:eastAsia="zh-CN"/>
              </w:rPr>
              <w:t>定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_Toc201760655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13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5D83465D" w14:textId="2359FAEA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6" w:history="1">
            <w:r w:rsidR="0098413F" w:rsidRPr="000320E5">
              <w:rPr>
                <w:rStyle w:val="affe"/>
                <w:noProof/>
              </w:rPr>
              <w:t>2.4.2.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上传数据类型定义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_Toc201760656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102F579F" w14:textId="71B19D40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7" w:history="1">
            <w:r w:rsidR="0098413F" w:rsidRPr="000320E5">
              <w:rPr>
                <w:rStyle w:val="affe"/>
                <w:noProof/>
                <w:lang w:eastAsia="zh-CN"/>
              </w:rPr>
              <w:t>2.4.3.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采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样</w:t>
            </w:r>
            <w:r w:rsidR="0098413F" w:rsidRPr="000320E5">
              <w:rPr>
                <w:rStyle w:val="affe"/>
                <w:rFonts w:ascii="MS Gothic" w:eastAsia="MS Gothic" w:hAnsi="MS Gothic" w:cs="MS Gothic"/>
                <w:noProof/>
                <w:lang w:eastAsia="zh-CN"/>
              </w:rPr>
              <w:t>率</w:t>
            </w:r>
            <w:r w:rsidR="0098413F" w:rsidRPr="000320E5">
              <w:rPr>
                <w:rStyle w:val="affe"/>
                <w:noProof/>
                <w:lang w:eastAsia="zh-CN"/>
              </w:rPr>
              <w:t>定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_Toc201760657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16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03412F94" w14:textId="52A4B4BE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8" w:history="1">
            <w:r w:rsidR="0098413F" w:rsidRPr="000320E5">
              <w:rPr>
                <w:rStyle w:val="affe"/>
                <w:noProof/>
                <w:lang w:eastAsia="zh-CN"/>
              </w:rPr>
              <w:t>2.4.4.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激光功率定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_Toc201760658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16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6CAF8CF" w14:textId="741AD5E0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59" w:history="1">
            <w:r w:rsidR="0098413F" w:rsidRPr="000320E5">
              <w:rPr>
                <w:rStyle w:val="affe"/>
                <w:noProof/>
                <w:lang w:eastAsia="zh-CN"/>
              </w:rPr>
              <w:t>2.4.5.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低通滤波定义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_Toc201760659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17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63B8184F" w14:textId="663781F1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0" w:history="1">
            <w:r w:rsidR="0098413F" w:rsidRPr="000320E5">
              <w:rPr>
                <w:rStyle w:val="affe"/>
                <w:noProof/>
                <w:lang w:eastAsia="zh-CN"/>
              </w:rPr>
              <w:t>2.4.6.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高通滤波定义（暂定）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_Toc201760660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17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88969E4" w14:textId="446E735A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1" w:history="1">
            <w:r w:rsidR="0098413F" w:rsidRPr="000320E5">
              <w:rPr>
                <w:rStyle w:val="affe"/>
                <w:noProof/>
                <w:lang w:eastAsia="zh-CN"/>
              </w:rPr>
              <w:t>2.4.7.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速度量程定义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_Toc201760661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17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AB0057A" w14:textId="3078C005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2" w:history="1">
            <w:r w:rsidR="0098413F" w:rsidRPr="000320E5">
              <w:rPr>
                <w:rStyle w:val="affe"/>
                <w:noProof/>
                <w:lang w:eastAsia="zh-CN"/>
              </w:rPr>
              <w:t>2.4.8.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位移量程定义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_Toc201760662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18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0DCEF543" w14:textId="06AA5172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3" w:history="1">
            <w:r w:rsidR="0098413F" w:rsidRPr="000320E5">
              <w:rPr>
                <w:rStyle w:val="affe"/>
                <w:noProof/>
                <w:lang w:eastAsia="zh-CN"/>
              </w:rPr>
              <w:t>2.4.9.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加速度量程定义（暂定）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_Toc201760663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19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57A3B9F2" w14:textId="6DE05B19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4" w:history="1">
            <w:r w:rsidR="0098413F" w:rsidRPr="000320E5">
              <w:rPr>
                <w:rStyle w:val="affe"/>
                <w:noProof/>
                <w:lang w:eastAsia="zh-CN"/>
              </w:rPr>
              <w:t>2.4.10.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触发类型定义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_Toc201760664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19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F215201" w14:textId="6CB0939F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5" w:history="1">
            <w:r w:rsidR="0098413F" w:rsidRPr="000320E5">
              <w:rPr>
                <w:rStyle w:val="affe"/>
                <w:noProof/>
                <w:lang w:eastAsia="zh-CN"/>
              </w:rPr>
              <w:t>2.4.11.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触发采样模式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软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_Toc201760665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19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C53C913" w14:textId="0BB8ADA7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6" w:history="1">
            <w:r w:rsidR="0098413F" w:rsidRPr="000320E5">
              <w:rPr>
                <w:rStyle w:val="affe"/>
                <w:noProof/>
                <w:lang w:eastAsia="zh-CN"/>
              </w:rPr>
              <w:t>2.4.12.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触发电平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硬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_Toc201760666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20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555E081" w14:textId="3366E579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7" w:history="1">
            <w:r w:rsidR="0098413F" w:rsidRPr="000320E5">
              <w:rPr>
                <w:rStyle w:val="affe"/>
                <w:noProof/>
                <w:lang w:eastAsia="zh-CN"/>
              </w:rPr>
              <w:t>2.4.13.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出发通道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_Toc201760667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20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A927F6B" w14:textId="1DCF7F58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8" w:history="1">
            <w:r w:rsidR="0098413F" w:rsidRPr="000320E5">
              <w:rPr>
                <w:rStyle w:val="affe"/>
                <w:noProof/>
                <w:lang w:eastAsia="zh-CN"/>
              </w:rPr>
              <w:t>2.4.14.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数据采集长度（时间）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_Toc201760668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20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12EFB72" w14:textId="69FB640C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69" w:history="1">
            <w:r w:rsidR="0098413F" w:rsidRPr="000320E5">
              <w:rPr>
                <w:rStyle w:val="affe"/>
                <w:noProof/>
                <w:lang w:eastAsia="zh-CN"/>
              </w:rPr>
              <w:t>2.4.15.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前置点数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_Toc201760669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20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2711A82" w14:textId="5B2A6D47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0" w:history="1">
            <w:r w:rsidR="0098413F" w:rsidRPr="000320E5">
              <w:rPr>
                <w:rStyle w:val="affe"/>
                <w:noProof/>
              </w:rPr>
              <w:t>2.4.16.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模拟输出类型定义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_Toc201760670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20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6812BBC0" w14:textId="4E0D55AA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1" w:history="1">
            <w:r w:rsidR="0098413F" w:rsidRPr="000320E5">
              <w:rPr>
                <w:rStyle w:val="affe"/>
                <w:noProof/>
              </w:rPr>
              <w:t>2.4.17.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模拟输出开关定义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_Toc201760671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20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1B99C61" w14:textId="1D665D70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2" w:history="1">
            <w:r w:rsidR="0098413F" w:rsidRPr="000320E5">
              <w:rPr>
                <w:rStyle w:val="affe"/>
                <w:noProof/>
              </w:rPr>
              <w:t>2.4.18.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前端滤波定义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_Toc201760672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21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8B0F0BB" w14:textId="3071467D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3" w:history="1">
            <w:r w:rsidR="0098413F" w:rsidRPr="000320E5">
              <w:rPr>
                <w:rStyle w:val="affe"/>
                <w:noProof/>
                <w:lang w:eastAsia="zh-CN"/>
              </w:rPr>
              <w:t>2.4.19.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前端滤波算法定义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_Toc201760673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21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7101850" w14:textId="02619092" w:rsidR="0098413F" w:rsidRDefault="00EC1E35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4" w:history="1">
            <w:r w:rsidR="0098413F" w:rsidRPr="000320E5">
              <w:rPr>
                <w:rStyle w:val="affe"/>
                <w:noProof/>
              </w:rPr>
              <w:t>2.5.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设备状态类型定义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_Toc201760674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21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F81A1DC" w14:textId="68CFDAB5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5" w:history="1">
            <w:r w:rsidR="0098413F" w:rsidRPr="000320E5">
              <w:rPr>
                <w:rStyle w:val="affe"/>
                <w:noProof/>
                <w:lang w:eastAsia="zh-CN"/>
              </w:rPr>
              <w:t>2.5.1.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设备状态</w:t>
            </w:r>
            <w:r w:rsidR="0098413F" w:rsidRPr="000320E5">
              <w:rPr>
                <w:rStyle w:val="affe"/>
                <w:noProof/>
                <w:lang w:eastAsia="zh-CN"/>
              </w:rPr>
              <w:t>ID</w:t>
            </w:r>
            <w:r w:rsidR="0098413F" w:rsidRPr="000320E5">
              <w:rPr>
                <w:rStyle w:val="affe"/>
                <w:noProof/>
                <w:lang w:eastAsia="zh-CN"/>
              </w:rPr>
              <w:t>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_Toc201760675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21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6B2B44DE" w14:textId="141E88E3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6" w:history="1">
            <w:r w:rsidR="0098413F" w:rsidRPr="000320E5">
              <w:rPr>
                <w:rStyle w:val="affe"/>
                <w:noProof/>
                <w:lang w:eastAsia="zh-CN"/>
              </w:rPr>
              <w:t>2.5.2.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运行状态定义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_Toc201760676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22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5FDF194" w14:textId="709BD0BE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7" w:history="1">
            <w:r w:rsidR="0098413F" w:rsidRPr="000320E5">
              <w:rPr>
                <w:rStyle w:val="affe"/>
                <w:noProof/>
                <w:lang w:eastAsia="zh-CN"/>
              </w:rPr>
              <w:t>2.5.3.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TEC NTTC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_Toc201760677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22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A29C190" w14:textId="04EB751B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8" w:history="1">
            <w:r w:rsidR="0098413F" w:rsidRPr="000320E5">
              <w:rPr>
                <w:rStyle w:val="affe"/>
                <w:noProof/>
              </w:rPr>
              <w:t>2.5.4.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板卡温度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_Toc201760678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22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1EF38276" w14:textId="1E236D5C" w:rsidR="0098413F" w:rsidRDefault="00EC1E35">
          <w:pPr>
            <w:pStyle w:val="TOC3"/>
            <w:tabs>
              <w:tab w:val="left" w:pos="1680"/>
              <w:tab w:val="right" w:leader="dot" w:pos="8630"/>
            </w:tabs>
            <w:ind w:left="88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79" w:history="1">
            <w:r w:rsidR="0098413F" w:rsidRPr="000320E5">
              <w:rPr>
                <w:rStyle w:val="affe"/>
                <w:noProof/>
                <w:lang w:eastAsia="zh-CN"/>
              </w:rPr>
              <w:t>2.5.5.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PD</w:t>
            </w:r>
            <w:r w:rsidR="0098413F" w:rsidRPr="000320E5">
              <w:rPr>
                <w:rStyle w:val="affe"/>
                <w:noProof/>
                <w:lang w:eastAsia="zh-CN"/>
              </w:rPr>
              <w:t>电流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_Toc201760679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22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EE0B7D7" w14:textId="582864B6" w:rsidR="0098413F" w:rsidRDefault="00EC1E35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0" w:history="1">
            <w:r w:rsidR="0098413F" w:rsidRPr="000320E5">
              <w:rPr>
                <w:rStyle w:val="affe"/>
                <w:noProof/>
                <w:lang w:eastAsia="zh-CN"/>
              </w:rPr>
              <w:t>2.6.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触发采样</w:t>
            </w:r>
            <w:r w:rsidR="0098413F" w:rsidRPr="000320E5">
              <w:rPr>
                <w:rStyle w:val="affe"/>
                <w:noProof/>
                <w:lang w:eastAsia="zh-CN"/>
              </w:rPr>
              <w:t>-</w:t>
            </w:r>
            <w:r w:rsidR="0098413F" w:rsidRPr="000320E5">
              <w:rPr>
                <w:rStyle w:val="affe"/>
                <w:noProof/>
                <w:lang w:eastAsia="zh-CN"/>
              </w:rPr>
              <w:t>交互逻辑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_Toc201760680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22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0DF99E2E" w14:textId="30CCFFDE" w:rsidR="0098413F" w:rsidRDefault="00EC1E35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1" w:history="1">
            <w:r w:rsidR="0098413F" w:rsidRPr="000320E5">
              <w:rPr>
                <w:rStyle w:val="affe"/>
                <w:noProof/>
                <w:lang w:eastAsia="zh-CN"/>
              </w:rPr>
              <w:t>2.7.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CRC32</w:t>
            </w:r>
            <w:r w:rsidR="0098413F" w:rsidRPr="000320E5">
              <w:rPr>
                <w:rStyle w:val="affe"/>
                <w:noProof/>
                <w:lang w:eastAsia="zh-CN"/>
              </w:rPr>
              <w:t>校</w:t>
            </w:r>
            <w:r w:rsidR="0098413F" w:rsidRPr="000320E5">
              <w:rPr>
                <w:rStyle w:val="affe"/>
                <w:rFonts w:ascii="微软雅黑" w:hAnsi="微软雅黑" w:cs="微软雅黑"/>
                <w:noProof/>
                <w:lang w:eastAsia="zh-CN"/>
              </w:rPr>
              <w:t>验</w:t>
            </w:r>
            <w:r w:rsidR="0098413F" w:rsidRPr="000320E5">
              <w:rPr>
                <w:rStyle w:val="affe"/>
                <w:rFonts w:ascii="MS Gothic" w:eastAsia="MS Gothic" w:hAnsi="MS Gothic" w:cs="MS Gothic"/>
                <w:noProof/>
                <w:lang w:eastAsia="zh-CN"/>
              </w:rPr>
              <w:t>算法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_Toc201760681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23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C3613EB" w14:textId="0DF4F9B4" w:rsidR="0098413F" w:rsidRDefault="00EC1E35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2" w:history="1">
            <w:r w:rsidR="0098413F" w:rsidRPr="000320E5">
              <w:rPr>
                <w:rStyle w:val="affe"/>
                <w:noProof/>
              </w:rPr>
              <w:t>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通信流程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_Toc201760682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01A6E39C" w14:textId="4750ED7C" w:rsidR="0098413F" w:rsidRDefault="00EC1E35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3" w:history="1">
            <w:r w:rsidR="0098413F" w:rsidRPr="000320E5">
              <w:rPr>
                <w:rStyle w:val="affe"/>
                <w:noProof/>
              </w:rPr>
              <w:t>3.1.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通讯方式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_Toc201760683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7A7684DA" w14:textId="65EBF8FB" w:rsidR="0098413F" w:rsidRDefault="00EC1E35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4" w:history="1">
            <w:r w:rsidR="0098413F" w:rsidRPr="000320E5">
              <w:rPr>
                <w:rStyle w:val="affe"/>
                <w:noProof/>
              </w:rPr>
              <w:t>3.2.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如何发送命令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_Toc201760684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FD38D58" w14:textId="6F17AA73" w:rsidR="0098413F" w:rsidRDefault="00EC1E35">
          <w:pPr>
            <w:pStyle w:val="TOC2"/>
            <w:tabs>
              <w:tab w:val="left" w:pos="1050"/>
              <w:tab w:val="right" w:leader="dot" w:pos="8630"/>
            </w:tabs>
            <w:ind w:left="440"/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5" w:history="1">
            <w:r w:rsidR="0098413F" w:rsidRPr="000320E5">
              <w:rPr>
                <w:rStyle w:val="affe"/>
                <w:noProof/>
              </w:rPr>
              <w:t>3.3.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</w:rPr>
              <w:t>查询设备命令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_Toc201760685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61E2286E" w14:textId="723EF4D0" w:rsidR="0098413F" w:rsidRDefault="00EC1E35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6" w:history="1">
            <w:r w:rsidR="0098413F" w:rsidRPr="000320E5">
              <w:rPr>
                <w:rStyle w:val="affe"/>
                <w:noProof/>
              </w:rPr>
              <w:t>4.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错误代码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_Toc201760686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25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3C35FE65" w14:textId="1C39C089" w:rsidR="0098413F" w:rsidRDefault="00EC1E35">
          <w:pPr>
            <w:pStyle w:val="TOC1"/>
            <w:tabs>
              <w:tab w:val="left" w:pos="420"/>
              <w:tab w:val="right" w:leader="dot" w:pos="8630"/>
            </w:tabs>
            <w:rPr>
              <w:rFonts w:eastAsiaTheme="minorEastAsia"/>
              <w:noProof/>
              <w:kern w:val="2"/>
              <w:sz w:val="21"/>
              <w:lang w:eastAsia="zh-CN"/>
            </w:rPr>
          </w:pPr>
          <w:hyperlink w:anchor="_Toc201760687" w:history="1">
            <w:r w:rsidR="0098413F" w:rsidRPr="000320E5">
              <w:rPr>
                <w:rStyle w:val="affe"/>
                <w:noProof/>
                <w:lang w:eastAsia="zh-CN"/>
              </w:rPr>
              <w:t>5.</w:t>
            </w:r>
            <w:r w:rsidR="0098413F">
              <w:rPr>
                <w:rFonts w:eastAsiaTheme="minorEastAsia"/>
                <w:noProof/>
                <w:kern w:val="2"/>
                <w:sz w:val="21"/>
                <w:lang w:eastAsia="zh-CN"/>
              </w:rPr>
              <w:tab/>
            </w:r>
            <w:r w:rsidR="0098413F" w:rsidRPr="000320E5">
              <w:rPr>
                <w:rStyle w:val="affe"/>
                <w:noProof/>
                <w:lang w:eastAsia="zh-CN"/>
              </w:rPr>
              <w:t>示例实现</w:t>
            </w:r>
            <w:r w:rsidR="0098413F">
              <w:rPr>
                <w:noProof/>
                <w:webHidden/>
              </w:rPr>
              <w:tab/>
            </w:r>
            <w:r w:rsidR="0098413F">
              <w:rPr>
                <w:noProof/>
                <w:webHidden/>
              </w:rPr>
              <w:fldChar w:fldCharType="begin"/>
            </w:r>
            <w:r w:rsidR="0098413F">
              <w:rPr>
                <w:noProof/>
                <w:webHidden/>
              </w:rPr>
              <w:instrText xml:space="preserve"> PAGEREF _Toc201760687 \h </w:instrText>
            </w:r>
            <w:r w:rsidR="0098413F">
              <w:rPr>
                <w:noProof/>
                <w:webHidden/>
              </w:rPr>
            </w:r>
            <w:r w:rsidR="0098413F">
              <w:rPr>
                <w:noProof/>
                <w:webHidden/>
              </w:rPr>
              <w:fldChar w:fldCharType="separate"/>
            </w:r>
            <w:r w:rsidR="0098413F">
              <w:rPr>
                <w:noProof/>
                <w:webHidden/>
              </w:rPr>
              <w:t>26</w:t>
            </w:r>
            <w:r w:rsidR="0098413F">
              <w:rPr>
                <w:noProof/>
                <w:webHidden/>
              </w:rPr>
              <w:fldChar w:fldCharType="end"/>
            </w:r>
          </w:hyperlink>
        </w:p>
        <w:p w14:paraId="274C7B92" w14:textId="7E6D3AE2" w:rsidR="003517A7" w:rsidRDefault="003517A7" w:rsidP="003517A7">
          <w:pPr>
            <w:rPr>
              <w:lang w:val="zh-CN"/>
            </w:rPr>
          </w:pPr>
          <w:r w:rsidRPr="00CD6D29">
            <w:rPr>
              <w:b/>
              <w:bCs/>
              <w:lang w:val="zh-CN"/>
            </w:rPr>
            <w:fldChar w:fldCharType="end"/>
          </w:r>
        </w:p>
      </w:sdtContent>
    </w:sdt>
    <w:p w14:paraId="412D29B5" w14:textId="158E4E3F" w:rsidR="00DC5B10" w:rsidRDefault="00DC5B10" w:rsidP="003517A7">
      <w:pPr>
        <w:rPr>
          <w:lang w:val="zh-CN"/>
        </w:rPr>
      </w:pPr>
    </w:p>
    <w:p w14:paraId="0F5C7CEA" w14:textId="095DEE50" w:rsidR="00DC5B10" w:rsidRDefault="00DC5B10" w:rsidP="003517A7">
      <w:pPr>
        <w:rPr>
          <w:lang w:val="zh-CN"/>
        </w:rPr>
      </w:pPr>
    </w:p>
    <w:p w14:paraId="738C3A51" w14:textId="387C4191" w:rsidR="00DC5B10" w:rsidRDefault="00DC5B10" w:rsidP="003517A7">
      <w:pPr>
        <w:rPr>
          <w:lang w:val="zh-CN"/>
        </w:rPr>
      </w:pPr>
    </w:p>
    <w:p w14:paraId="11EC3890" w14:textId="77777777" w:rsidR="00DC5B10" w:rsidRPr="00CD6D29" w:rsidRDefault="00DC5B10" w:rsidP="003517A7"/>
    <w:p w14:paraId="368B3B07" w14:textId="7996A401" w:rsidR="00A34B0A" w:rsidRPr="00CD6D29" w:rsidRDefault="00AA7564" w:rsidP="00E07ABE">
      <w:pPr>
        <w:pStyle w:val="1"/>
        <w:rPr>
          <w:lang w:eastAsia="zh-CN"/>
        </w:rPr>
      </w:pPr>
      <w:bookmarkStart w:id="1" w:name="_Toc201760642"/>
      <w:r w:rsidRPr="00CD6D29">
        <w:rPr>
          <w:rFonts w:hint="eastAsia"/>
          <w:lang w:eastAsia="zh-CN"/>
        </w:rPr>
        <w:t>协议说</w:t>
      </w:r>
      <w:r w:rsidRPr="00CD6D29">
        <w:rPr>
          <w:rFonts w:cs="MS Gothic" w:hint="eastAsia"/>
          <w:lang w:eastAsia="zh-CN"/>
        </w:rPr>
        <w:t>明</w:t>
      </w:r>
      <w:bookmarkEnd w:id="1"/>
    </w:p>
    <w:p w14:paraId="166451CA" w14:textId="2992D9C7" w:rsidR="00A34B0A" w:rsidRPr="00CD6D29" w:rsidRDefault="00C7705C" w:rsidP="00B255F0">
      <w:pPr>
        <w:pStyle w:val="acbfdd8b-e11b-4d36-88ff-6049b138f862"/>
        <w:spacing w:line="360" w:lineRule="auto"/>
        <w:rPr>
          <w:lang w:eastAsia="zh-CN"/>
        </w:rPr>
      </w:pPr>
      <w:r w:rsidRPr="00CD6D29">
        <w:rPr>
          <w:rFonts w:hint="eastAsia"/>
          <w:lang w:eastAsia="zh-CN"/>
        </w:rPr>
        <w:t>用于设备进行数据传输</w:t>
      </w:r>
    </w:p>
    <w:p w14:paraId="21A2687C" w14:textId="0D9E6BA0" w:rsidR="00A34B0A" w:rsidRPr="00CD6D29" w:rsidRDefault="00BA64D0" w:rsidP="0013281A">
      <w:pPr>
        <w:pStyle w:val="21"/>
        <w:rPr>
          <w:lang w:eastAsia="zh-CN"/>
        </w:rPr>
      </w:pPr>
      <w:bookmarkStart w:id="2" w:name="_Toc201760643"/>
      <w:r w:rsidRPr="00CD6D29">
        <w:rPr>
          <w:rFonts w:ascii="微软雅黑" w:hAnsi="微软雅黑" w:cs="微软雅黑" w:hint="eastAsia"/>
          <w:lang w:eastAsia="zh-CN"/>
        </w:rPr>
        <w:t>协议</w:t>
      </w:r>
      <w:r w:rsidR="00C71E5D" w:rsidRPr="00CD6D29">
        <w:rPr>
          <w:rFonts w:hint="eastAsia"/>
          <w:lang w:eastAsia="zh-CN"/>
        </w:rPr>
        <w:t>格式</w:t>
      </w:r>
      <w:r w:rsidR="00571AFC" w:rsidRPr="00CD6D29">
        <w:rPr>
          <w:rFonts w:hint="eastAsia"/>
          <w:lang w:eastAsia="zh-CN"/>
        </w:rPr>
        <w:t>定</w:t>
      </w:r>
      <w:r w:rsidR="00571AFC" w:rsidRPr="00CD6D29">
        <w:rPr>
          <w:rFonts w:ascii="微软雅黑" w:hAnsi="微软雅黑" w:cs="微软雅黑" w:hint="eastAsia"/>
          <w:lang w:eastAsia="zh-CN"/>
        </w:rPr>
        <w:t>义</w:t>
      </w:r>
      <w:bookmarkEnd w:id="2"/>
    </w:p>
    <w:tbl>
      <w:tblPr>
        <w:tblStyle w:val="OPExcelTableContent-3300"/>
        <w:tblW w:w="5000" w:type="pct"/>
        <w:jc w:val="center"/>
        <w:tblLook w:val="01E0" w:firstRow="1" w:lastRow="1" w:firstColumn="1" w:lastColumn="1" w:noHBand="0" w:noVBand="0"/>
      </w:tblPr>
      <w:tblGrid>
        <w:gridCol w:w="1178"/>
        <w:gridCol w:w="1178"/>
        <w:gridCol w:w="1177"/>
        <w:gridCol w:w="1250"/>
        <w:gridCol w:w="1427"/>
        <w:gridCol w:w="1243"/>
        <w:gridCol w:w="1177"/>
      </w:tblGrid>
      <w:tr w:rsidR="00B255F0" w:rsidRPr="00CD6D29" w14:paraId="7795584C" w14:textId="77777777" w:rsidTr="00C76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37B8374D" w14:textId="696F03F8" w:rsidR="00102337" w:rsidRPr="00CD6D29" w:rsidRDefault="007241C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协议头</w:t>
            </w:r>
          </w:p>
        </w:tc>
        <w:tc>
          <w:tcPr>
            <w:tcW w:w="682" w:type="pct"/>
            <w:vAlign w:val="center"/>
          </w:tcPr>
          <w:p w14:paraId="312E6568" w14:textId="7ED69C57" w:rsidR="00102337" w:rsidRPr="00CD6D29" w:rsidRDefault="00FC7AEC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5BF517DA" w14:textId="505C2BF8" w:rsidR="00102337" w:rsidRPr="00CD6D29" w:rsidRDefault="00FD493B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命令</w:t>
            </w:r>
          </w:p>
        </w:tc>
        <w:tc>
          <w:tcPr>
            <w:tcW w:w="724" w:type="pct"/>
            <w:vAlign w:val="center"/>
          </w:tcPr>
          <w:p w14:paraId="64A0F490" w14:textId="4500C3CE" w:rsidR="00102337" w:rsidRPr="00CD6D29" w:rsidRDefault="007238B2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命令ID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pct"/>
            <w:vAlign w:val="center"/>
          </w:tcPr>
          <w:p w14:paraId="0DD32782" w14:textId="75404D22" w:rsidR="00102337" w:rsidRPr="00CD6D29" w:rsidRDefault="00DF1EDE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720" w:type="pct"/>
            <w:vAlign w:val="center"/>
          </w:tcPr>
          <w:p w14:paraId="789F6EFB" w14:textId="0C2DA861" w:rsidR="00102337" w:rsidRPr="00CD6D29" w:rsidRDefault="00AE13A5" w:rsidP="00B255F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17717B56" w14:textId="3A3DC7EF" w:rsidR="00102337" w:rsidRPr="00CD6D29" w:rsidRDefault="00635522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lang w:eastAsia="zh-CN"/>
              </w:rPr>
              <w:t>校验值</w:t>
            </w:r>
          </w:p>
        </w:tc>
      </w:tr>
      <w:tr w:rsidR="005A3281" w:rsidRPr="00CD6D29" w14:paraId="2AE1DB30" w14:textId="77777777" w:rsidTr="00C76E8B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37695572" w14:textId="54B4250C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 w:hint="eastAsia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682" w:type="pct"/>
            <w:vAlign w:val="center"/>
          </w:tcPr>
          <w:p w14:paraId="5EFFB760" w14:textId="3AEECD1E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132ACA39" w14:textId="0977F02C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lang w:eastAsia="zh-CN"/>
              </w:rPr>
              <w:t>1-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724" w:type="pct"/>
            <w:vAlign w:val="center"/>
          </w:tcPr>
          <w:p w14:paraId="6B9CB935" w14:textId="59C0ADFC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lang w:eastAsia="zh-CN"/>
              </w:rPr>
              <w:t>2-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pct"/>
            <w:vAlign w:val="center"/>
          </w:tcPr>
          <w:p w14:paraId="767A118C" w14:textId="4ED29756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tcW w:w="720" w:type="pct"/>
            <w:vAlign w:val="center"/>
          </w:tcPr>
          <w:p w14:paraId="44002C42" w14:textId="4E590C20" w:rsidR="005A3281" w:rsidRPr="00CD6D29" w:rsidRDefault="005A3281" w:rsidP="00B255F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2" w:type="pct"/>
            <w:vAlign w:val="center"/>
          </w:tcPr>
          <w:p w14:paraId="55AEB851" w14:textId="4378E106" w:rsidR="005A3281" w:rsidRPr="00CD6D29" w:rsidRDefault="005A3281" w:rsidP="00B255F0">
            <w:pPr>
              <w:spacing w:line="360" w:lineRule="auto"/>
              <w:rPr>
                <w:rFonts w:eastAsia="宋体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lang w:eastAsia="zh-CN"/>
              </w:rPr>
              <w:t>-</w:t>
            </w:r>
            <w:r w:rsidR="00B7760A" w:rsidRPr="00CD6D29">
              <w:rPr>
                <w:rFonts w:ascii="微软雅黑" w:hAnsi="微软雅黑"/>
                <w:i/>
                <w:iCs/>
                <w:lang w:eastAsia="zh-CN"/>
              </w:rPr>
              <w:t>B</w:t>
            </w:r>
            <w:r w:rsidRPr="00CD6D29">
              <w:rPr>
                <w:rFonts w:ascii="微软雅黑" w:hAnsi="微软雅黑" w:hint="eastAsia"/>
                <w:i/>
                <w:iCs/>
                <w:lang w:eastAsia="zh-CN"/>
              </w:rPr>
              <w:t>yte</w:t>
            </w:r>
          </w:p>
        </w:tc>
      </w:tr>
    </w:tbl>
    <w:p w14:paraId="7786BFF5" w14:textId="077F09F3" w:rsidR="00560F85" w:rsidRPr="00CD6D29" w:rsidRDefault="00560F85">
      <w:pPr>
        <w:rPr>
          <w:rFonts w:ascii="微软雅黑" w:hAnsi="微软雅黑"/>
        </w:rPr>
      </w:pPr>
    </w:p>
    <w:p w14:paraId="412370EC" w14:textId="661CAD67" w:rsidR="00165762" w:rsidRPr="00CD6D29" w:rsidRDefault="00C30609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hint="eastAsia"/>
          <w:lang w:eastAsia="zh-CN"/>
        </w:rPr>
        <w:t>协议头</w:t>
      </w:r>
      <w:r w:rsidR="00887A7A" w:rsidRPr="00CD6D29">
        <w:rPr>
          <w:rFonts w:ascii="微软雅黑" w:hAnsi="微软雅黑" w:hint="eastAsia"/>
          <w:lang w:eastAsia="zh-CN"/>
        </w:rPr>
        <w:t>：协议标识(SCZN</w:t>
      </w:r>
      <w:r w:rsidR="00887A7A" w:rsidRPr="00CD6D29">
        <w:rPr>
          <w:rFonts w:ascii="微软雅黑" w:hAnsi="微软雅黑"/>
          <w:lang w:eastAsia="zh-CN"/>
        </w:rPr>
        <w:t>)</w:t>
      </w:r>
    </w:p>
    <w:p w14:paraId="16BE04CD" w14:textId="2522F2FD" w:rsidR="000E2B4F" w:rsidRPr="00CD6D29" w:rsidRDefault="000123A7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lastRenderedPageBreak/>
        <w:t>版本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0E2B4F" w:rsidRPr="00CD6D29">
        <w:rPr>
          <w:rFonts w:ascii="微软雅黑" w:hAnsi="微软雅黑" w:cs="微软雅黑" w:hint="eastAsia"/>
          <w:lang w:eastAsia="zh-CN"/>
        </w:rPr>
        <w:t>协议</w:t>
      </w:r>
      <w:r w:rsidR="000E2B4F" w:rsidRPr="00CD6D29">
        <w:rPr>
          <w:rFonts w:ascii="微软雅黑" w:hAnsi="微软雅黑" w:hint="eastAsia"/>
          <w:lang w:eastAsia="zh-CN"/>
        </w:rPr>
        <w:t>版本号</w:t>
      </w:r>
    </w:p>
    <w:p w14:paraId="0ED6DF31" w14:textId="66D7AAF0" w:rsidR="000E2B4F" w:rsidRPr="00CD6D29" w:rsidRDefault="0094607A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命令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0E2B4F" w:rsidRPr="00CD6D29">
        <w:rPr>
          <w:rFonts w:ascii="微软雅黑" w:hAnsi="微软雅黑" w:cs="MS Mincho"/>
          <w:lang w:eastAsia="zh-CN"/>
        </w:rPr>
        <w:t>命令</w:t>
      </w:r>
      <w:r w:rsidR="000E2B4F" w:rsidRPr="00CD6D29">
        <w:rPr>
          <w:rFonts w:ascii="微软雅黑" w:hAnsi="微软雅黑" w:cs="MS Mincho" w:hint="eastAsia"/>
          <w:lang w:eastAsia="zh-CN"/>
        </w:rPr>
        <w:t>类型</w:t>
      </w:r>
    </w:p>
    <w:p w14:paraId="2DD8F8E9" w14:textId="7FAB3EC1" w:rsidR="000E2B4F" w:rsidRPr="00CD6D29" w:rsidRDefault="005D711C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命令ID</w:t>
      </w:r>
      <w:r w:rsidR="000E2B4F" w:rsidRPr="00CD6D29">
        <w:rPr>
          <w:rFonts w:ascii="微软雅黑" w:hAnsi="微软雅黑" w:hint="eastAsia"/>
          <w:lang w:eastAsia="zh-CN"/>
        </w:rPr>
        <w:t>：</w:t>
      </w:r>
      <w:r w:rsidR="00D80A5A" w:rsidRPr="00CD6D29">
        <w:rPr>
          <w:rFonts w:ascii="微软雅黑" w:hAnsi="微软雅黑" w:hint="eastAsia"/>
          <w:lang w:eastAsia="zh-CN"/>
        </w:rPr>
        <w:t>命令ID</w:t>
      </w:r>
      <w:r w:rsidR="007102BA" w:rsidRPr="00CD6D29">
        <w:rPr>
          <w:rFonts w:ascii="微软雅黑" w:hAnsi="微软雅黑" w:hint="eastAsia"/>
          <w:lang w:eastAsia="zh-CN"/>
        </w:rPr>
        <w:t>（用于上位机设置标识，下位机返回</w:t>
      </w:r>
      <w:r w:rsidR="00E631A8" w:rsidRPr="00CD6D29">
        <w:rPr>
          <w:rFonts w:ascii="微软雅黑" w:hAnsi="微软雅黑" w:hint="eastAsia"/>
          <w:lang w:eastAsia="zh-CN"/>
        </w:rPr>
        <w:t>时</w:t>
      </w:r>
      <w:r w:rsidR="007102BA" w:rsidRPr="00CD6D29">
        <w:rPr>
          <w:rFonts w:ascii="微软雅黑" w:hAnsi="微软雅黑" w:hint="eastAsia"/>
          <w:lang w:eastAsia="zh-CN"/>
        </w:rPr>
        <w:t>带上相同的I</w:t>
      </w:r>
      <w:r w:rsidR="007102BA" w:rsidRPr="00CD6D29">
        <w:rPr>
          <w:rFonts w:ascii="微软雅黑" w:hAnsi="微软雅黑"/>
          <w:lang w:eastAsia="zh-CN"/>
        </w:rPr>
        <w:t>D</w:t>
      </w:r>
      <w:r w:rsidR="007102BA" w:rsidRPr="00CD6D29">
        <w:rPr>
          <w:rFonts w:ascii="微软雅黑" w:hAnsi="微软雅黑" w:hint="eastAsia"/>
          <w:lang w:eastAsia="zh-CN"/>
        </w:rPr>
        <w:t>）</w:t>
      </w:r>
    </w:p>
    <w:p w14:paraId="198BFB82" w14:textId="2F7D516C" w:rsidR="00B25AE9" w:rsidRPr="00CD6D29" w:rsidRDefault="00C4063A" w:rsidP="007E44E7">
      <w:pPr>
        <w:pStyle w:val="ae"/>
        <w:numPr>
          <w:ilvl w:val="0"/>
          <w:numId w:val="26"/>
        </w:numPr>
        <w:spacing w:line="360" w:lineRule="auto"/>
        <w:rPr>
          <w:rFonts w:eastAsia="宋体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数据长度</w:t>
      </w:r>
      <w:r w:rsidR="007102BA" w:rsidRPr="00CD6D29">
        <w:rPr>
          <w:rFonts w:ascii="微软雅黑" w:hAnsi="微软雅黑" w:hint="eastAsia"/>
          <w:lang w:eastAsia="zh-CN"/>
        </w:rPr>
        <w:t>：</w:t>
      </w:r>
      <w:r w:rsidR="007102BA" w:rsidRPr="00CD6D29">
        <w:rPr>
          <w:rFonts w:ascii="微软雅黑" w:hAnsi="微软雅黑" w:cs="MS Mincho" w:hint="eastAsia"/>
          <w:lang w:eastAsia="zh-CN"/>
        </w:rPr>
        <w:t>数据</w:t>
      </w:r>
      <w:r w:rsidR="00A02483" w:rsidRPr="00CD6D29">
        <w:rPr>
          <w:rFonts w:ascii="微软雅黑" w:hAnsi="微软雅黑" w:cs="MS Mincho" w:hint="eastAsia"/>
          <w:lang w:eastAsia="zh-CN"/>
        </w:rPr>
        <w:t>区的</w:t>
      </w:r>
      <w:r w:rsidR="007102BA" w:rsidRPr="00CD6D29">
        <w:rPr>
          <w:rFonts w:ascii="微软雅黑" w:hAnsi="微软雅黑" w:cs="MS Mincho" w:hint="eastAsia"/>
          <w:lang w:eastAsia="zh-CN"/>
        </w:rPr>
        <w:t>长度</w:t>
      </w:r>
    </w:p>
    <w:p w14:paraId="060FC7A6" w14:textId="3D744670" w:rsidR="007102BA" w:rsidRPr="00CD6D29" w:rsidRDefault="000C603D" w:rsidP="007E44E7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数据</w:t>
      </w:r>
      <w:r w:rsidR="007102BA" w:rsidRPr="00CD6D29">
        <w:rPr>
          <w:rFonts w:ascii="微软雅黑" w:hAnsi="微软雅黑" w:hint="eastAsia"/>
          <w:lang w:eastAsia="zh-CN"/>
        </w:rPr>
        <w:t>：</w:t>
      </w:r>
      <w:r w:rsidR="007102BA" w:rsidRPr="00CD6D29">
        <w:rPr>
          <w:rFonts w:ascii="微软雅黑" w:hAnsi="微软雅黑" w:cs="微软雅黑" w:hint="eastAsia"/>
          <w:lang w:eastAsia="zh-CN"/>
        </w:rPr>
        <w:t>数据区</w:t>
      </w:r>
    </w:p>
    <w:p w14:paraId="6C608115" w14:textId="1F6DB013" w:rsidR="00377F74" w:rsidRPr="00CD6D29" w:rsidRDefault="00345DF6" w:rsidP="00377F74">
      <w:pPr>
        <w:pStyle w:val="ae"/>
        <w:numPr>
          <w:ilvl w:val="0"/>
          <w:numId w:val="26"/>
        </w:numPr>
        <w:spacing w:line="360" w:lineRule="auto"/>
        <w:rPr>
          <w:rFonts w:ascii="微软雅黑" w:hAnsi="微软雅黑"/>
          <w:lang w:eastAsia="zh-CN"/>
        </w:rPr>
      </w:pPr>
      <w:r w:rsidRPr="00CD6D29">
        <w:rPr>
          <w:rFonts w:ascii="微软雅黑" w:hAnsi="微软雅黑" w:hint="eastAsia"/>
          <w:lang w:eastAsia="zh-CN"/>
        </w:rPr>
        <w:t>校验值</w:t>
      </w:r>
      <w:r w:rsidR="00D266FB" w:rsidRPr="00CD6D29">
        <w:rPr>
          <w:rFonts w:ascii="微软雅黑" w:hAnsi="微软雅黑" w:hint="eastAsia"/>
          <w:lang w:eastAsia="zh-CN"/>
        </w:rPr>
        <w:t>：</w:t>
      </w:r>
      <w:r w:rsidR="00D266FB" w:rsidRPr="00CD6D29">
        <w:rPr>
          <w:rFonts w:ascii="微软雅黑" w:hAnsi="微软雅黑" w:cs="微软雅黑"/>
          <w:lang w:eastAsia="zh-CN"/>
        </w:rPr>
        <w:t>CR</w:t>
      </w:r>
      <w:r w:rsidR="00D266FB" w:rsidRPr="00CD6D29">
        <w:rPr>
          <w:rFonts w:ascii="微软雅黑" w:hAnsi="微软雅黑" w:cs="微软雅黑" w:hint="eastAsia"/>
          <w:lang w:eastAsia="zh-CN"/>
        </w:rPr>
        <w:t>C</w:t>
      </w:r>
      <w:r w:rsidR="00D266FB" w:rsidRPr="00CD6D29">
        <w:rPr>
          <w:rFonts w:ascii="微软雅黑" w:hAnsi="微软雅黑" w:cs="微软雅黑"/>
          <w:lang w:eastAsia="zh-CN"/>
        </w:rPr>
        <w:t>32校</w:t>
      </w:r>
      <w:r w:rsidR="00D266FB" w:rsidRPr="00CD6D29">
        <w:rPr>
          <w:rFonts w:ascii="微软雅黑" w:hAnsi="微软雅黑" w:cs="微软雅黑" w:hint="eastAsia"/>
          <w:lang w:eastAsia="zh-CN"/>
        </w:rPr>
        <w:t>验值（</w:t>
      </w:r>
      <w:r w:rsidR="00A23BDF" w:rsidRPr="00CD6D29">
        <w:rPr>
          <w:rFonts w:ascii="微软雅黑" w:hAnsi="微软雅黑" w:cs="微软雅黑" w:hint="eastAsia"/>
          <w:lang w:eastAsia="zh-CN"/>
        </w:rPr>
        <w:t>对</w:t>
      </w:r>
      <w:r w:rsidR="005E659C" w:rsidRPr="00CD6D29">
        <w:rPr>
          <w:rFonts w:ascii="微软雅黑" w:hAnsi="微软雅黑" w:cs="微软雅黑" w:hint="eastAsia"/>
          <w:lang w:eastAsia="zh-CN"/>
        </w:rPr>
        <w:t>协议头</w:t>
      </w:r>
      <w:r w:rsidR="00D266FB" w:rsidRPr="00CD6D29">
        <w:rPr>
          <w:rFonts w:ascii="微软雅黑" w:hAnsi="微软雅黑" w:cs="微软雅黑"/>
          <w:lang w:eastAsia="zh-CN"/>
        </w:rPr>
        <w:t>~</w:t>
      </w:r>
      <w:r w:rsidR="00D266FB" w:rsidRPr="00CD6D29">
        <w:rPr>
          <w:rFonts w:ascii="微软雅黑" w:hAnsi="微软雅黑"/>
          <w:lang w:eastAsia="zh-CN"/>
        </w:rPr>
        <w:t xml:space="preserve"> </w:t>
      </w:r>
      <w:r w:rsidR="005E659C" w:rsidRPr="00CD6D29">
        <w:rPr>
          <w:rFonts w:ascii="微软雅黑" w:hAnsi="微软雅黑" w:hint="eastAsia"/>
          <w:lang w:eastAsia="zh-CN"/>
        </w:rPr>
        <w:t>数据区</w:t>
      </w:r>
      <w:r w:rsidR="00D266FB" w:rsidRPr="00CD6D29">
        <w:rPr>
          <w:rFonts w:ascii="微软雅黑" w:hAnsi="微软雅黑" w:hint="eastAsia"/>
          <w:lang w:eastAsia="zh-CN"/>
        </w:rPr>
        <w:t>的所有数据</w:t>
      </w:r>
      <w:r w:rsidR="00383906" w:rsidRPr="00CD6D29">
        <w:rPr>
          <w:rFonts w:ascii="微软雅黑" w:hAnsi="微软雅黑" w:hint="eastAsia"/>
          <w:lang w:eastAsia="zh-CN"/>
        </w:rPr>
        <w:t>进行计算</w:t>
      </w:r>
      <w:r w:rsidR="00D266FB" w:rsidRPr="00CD6D29">
        <w:rPr>
          <w:rFonts w:ascii="微软雅黑" w:hAnsi="微软雅黑" w:hint="eastAsia"/>
          <w:lang w:eastAsia="zh-CN"/>
        </w:rPr>
        <w:t>，</w:t>
      </w:r>
      <w:r w:rsidR="00D266FB" w:rsidRPr="00CD6D29">
        <w:rPr>
          <w:rFonts w:ascii="微软雅黑" w:hAnsi="微软雅黑" w:cs="微软雅黑" w:hint="eastAsia"/>
          <w:lang w:eastAsia="zh-CN"/>
        </w:rPr>
        <w:t>如计算资源有限可以</w:t>
      </w:r>
      <w:proofErr w:type="gramStart"/>
      <w:r w:rsidR="00D266FB" w:rsidRPr="00CD6D29">
        <w:rPr>
          <w:rFonts w:ascii="微软雅黑" w:hAnsi="微软雅黑" w:cs="微软雅黑" w:hint="eastAsia"/>
          <w:lang w:eastAsia="zh-CN"/>
        </w:rPr>
        <w:t>不</w:t>
      </w:r>
      <w:proofErr w:type="gramEnd"/>
      <w:r w:rsidR="00D266FB" w:rsidRPr="00CD6D29">
        <w:rPr>
          <w:rFonts w:ascii="微软雅黑" w:hAnsi="微软雅黑" w:cs="微软雅黑" w:hint="eastAsia"/>
          <w:lang w:eastAsia="zh-CN"/>
        </w:rPr>
        <w:t>校验</w:t>
      </w:r>
      <w:r w:rsidR="00155252" w:rsidRPr="00CD6D29">
        <w:rPr>
          <w:rFonts w:ascii="微软雅黑" w:hAnsi="微软雅黑" w:cs="微软雅黑" w:hint="eastAsia"/>
          <w:lang w:eastAsia="zh-CN"/>
        </w:rPr>
        <w:t xml:space="preserve"> </w:t>
      </w:r>
      <w:r w:rsidR="00D266FB" w:rsidRPr="00CD6D29">
        <w:rPr>
          <w:rFonts w:ascii="微软雅黑" w:hAnsi="微软雅黑" w:cs="微软雅黑" w:hint="eastAsia"/>
          <w:lang w:eastAsia="zh-CN"/>
        </w:rPr>
        <w:t>返回0x00</w:t>
      </w:r>
      <w:r w:rsidR="00372B1A" w:rsidRPr="00CD6D29">
        <w:rPr>
          <w:rFonts w:ascii="微软雅黑" w:hAnsi="微软雅黑" w:cs="微软雅黑"/>
          <w:lang w:eastAsia="zh-CN"/>
        </w:rPr>
        <w:t>000000</w:t>
      </w:r>
      <w:r w:rsidR="00372B1A" w:rsidRPr="00CD6D29">
        <w:rPr>
          <w:rFonts w:ascii="微软雅黑" w:hAnsi="微软雅黑" w:cs="微软雅黑" w:hint="eastAsia"/>
          <w:lang w:eastAsia="zh-CN"/>
        </w:rPr>
        <w:t>即可</w:t>
      </w:r>
      <w:r w:rsidR="00D266FB" w:rsidRPr="00CD6D29">
        <w:rPr>
          <w:rFonts w:ascii="微软雅黑" w:hAnsi="微软雅黑" w:cs="微软雅黑"/>
          <w:lang w:eastAsia="zh-CN"/>
        </w:rPr>
        <w:t>）</w:t>
      </w:r>
    </w:p>
    <w:p w14:paraId="465931B7" w14:textId="6C42F675" w:rsidR="00AA7564" w:rsidRPr="00CD6D29" w:rsidRDefault="00AA7564" w:rsidP="00462C0D">
      <w:pPr>
        <w:pStyle w:val="21"/>
      </w:pPr>
      <w:bookmarkStart w:id="3" w:name="_Toc201760644"/>
      <w:proofErr w:type="spellStart"/>
      <w:r w:rsidRPr="00CD6D29">
        <w:rPr>
          <w:rFonts w:hint="eastAsia"/>
        </w:rPr>
        <w:t>命令</w:t>
      </w:r>
      <w:r w:rsidR="00D5215C" w:rsidRPr="00CD6D29">
        <w:rPr>
          <w:rFonts w:hint="eastAsia"/>
        </w:rPr>
        <w:t>类型</w:t>
      </w:r>
      <w:proofErr w:type="spellEnd"/>
      <w:r w:rsidR="00462C0D" w:rsidRPr="00CD6D29">
        <w:rPr>
          <w:rFonts w:hint="eastAsia"/>
          <w:lang w:eastAsia="zh-CN"/>
        </w:rPr>
        <w:t>说明</w:t>
      </w:r>
      <w:bookmarkEnd w:id="3"/>
    </w:p>
    <w:tbl>
      <w:tblPr>
        <w:tblStyle w:val="OPExcelTableContent-1494"/>
        <w:tblW w:w="5000" w:type="pct"/>
        <w:tblLook w:val="01E0" w:firstRow="1" w:lastRow="1" w:firstColumn="1" w:lastColumn="1" w:noHBand="0" w:noVBand="0"/>
      </w:tblPr>
      <w:tblGrid>
        <w:gridCol w:w="1986"/>
        <w:gridCol w:w="2989"/>
        <w:gridCol w:w="3665"/>
      </w:tblGrid>
      <w:tr w:rsidR="00C033BF" w:rsidRPr="00CD6D29" w14:paraId="7BADE7EB" w14:textId="4DCBE81E" w:rsidTr="00C03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49BB279" w14:textId="5DF50465" w:rsidR="00C033BF" w:rsidRPr="00CD6D29" w:rsidRDefault="00C033BF" w:rsidP="00B255F0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1730" w:type="pct"/>
          </w:tcPr>
          <w:p w14:paraId="341A9AB5" w14:textId="77777777" w:rsidR="00C033BF" w:rsidRPr="00CD6D29" w:rsidRDefault="00C033BF" w:rsidP="00B255F0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2121" w:type="pct"/>
          </w:tcPr>
          <w:p w14:paraId="229498A6" w14:textId="08DF8F99" w:rsidR="00C033BF" w:rsidRPr="00CD6D29" w:rsidRDefault="00523337" w:rsidP="00B255F0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备注</w:t>
            </w:r>
          </w:p>
        </w:tc>
      </w:tr>
      <w:tr w:rsidR="00C033BF" w:rsidRPr="00CD6D29" w14:paraId="3B98FE9A" w14:textId="39B0D24D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B3F7AA6" w14:textId="0E26487F" w:rsidR="00C033BF" w:rsidRPr="00CD6D29" w:rsidRDefault="00C033BF" w:rsidP="00B255F0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0</w:t>
            </w:r>
          </w:p>
        </w:tc>
        <w:tc>
          <w:tcPr>
            <w:tcW w:w="1730" w:type="pct"/>
          </w:tcPr>
          <w:p w14:paraId="4D511B81" w14:textId="77777777" w:rsidR="00C033BF" w:rsidRPr="00CD6D29" w:rsidRDefault="00C033BF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开始采集</w:t>
            </w:r>
          </w:p>
        </w:tc>
        <w:tc>
          <w:tcPr>
            <w:tcW w:w="2121" w:type="pct"/>
          </w:tcPr>
          <w:p w14:paraId="4F809E13" w14:textId="26DFE8F2" w:rsidR="00C033BF" w:rsidRPr="00CD6D29" w:rsidRDefault="007D7C13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C033BF" w:rsidRPr="00CD6D29" w14:paraId="631ED18C" w14:textId="143D3165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7EE3DF2" w14:textId="44C39F88" w:rsidR="00C033BF" w:rsidRPr="00CD6D29" w:rsidRDefault="00C033BF" w:rsidP="00B255F0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1</w:t>
            </w:r>
          </w:p>
        </w:tc>
        <w:tc>
          <w:tcPr>
            <w:tcW w:w="1730" w:type="pct"/>
          </w:tcPr>
          <w:p w14:paraId="59CB30DF" w14:textId="76243925" w:rsidR="00C033BF" w:rsidRPr="00CD6D29" w:rsidRDefault="00C033BF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回复开始采集</w:t>
            </w:r>
          </w:p>
        </w:tc>
        <w:tc>
          <w:tcPr>
            <w:tcW w:w="2121" w:type="pct"/>
          </w:tcPr>
          <w:p w14:paraId="0A9CB827" w14:textId="547D5E10" w:rsidR="00C033BF" w:rsidRPr="00CD6D29" w:rsidRDefault="00AD2CE5" w:rsidP="00B255F0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9C1F04" w:rsidRPr="00CD6D29" w14:paraId="165BD2F4" w14:textId="39515615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CDA99E5" w14:textId="3148E6B9" w:rsidR="009C1F04" w:rsidRPr="00CD6D29" w:rsidRDefault="009C1F04" w:rsidP="009C1F04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2</w:t>
            </w:r>
          </w:p>
        </w:tc>
        <w:tc>
          <w:tcPr>
            <w:tcW w:w="1730" w:type="pct"/>
          </w:tcPr>
          <w:p w14:paraId="394E92A0" w14:textId="77777777" w:rsidR="009C1F04" w:rsidRPr="00CD6D29" w:rsidRDefault="009C1F04" w:rsidP="009C1F0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停止采集</w:t>
            </w:r>
          </w:p>
        </w:tc>
        <w:tc>
          <w:tcPr>
            <w:tcW w:w="2121" w:type="pct"/>
          </w:tcPr>
          <w:p w14:paraId="00603A07" w14:textId="5736A3A5" w:rsidR="009C1F04" w:rsidRPr="00CD6D29" w:rsidRDefault="009C1F04" w:rsidP="009C1F0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F41256" w:rsidRPr="00CD6D29" w14:paraId="14839469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ADF8DD3" w14:textId="046C8ED5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0x03</w:t>
            </w:r>
          </w:p>
        </w:tc>
        <w:tc>
          <w:tcPr>
            <w:tcW w:w="1730" w:type="pct"/>
          </w:tcPr>
          <w:p w14:paraId="1D50CBB8" w14:textId="25142B3B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回复停止采集</w:t>
            </w:r>
          </w:p>
        </w:tc>
        <w:tc>
          <w:tcPr>
            <w:tcW w:w="2121" w:type="pct"/>
          </w:tcPr>
          <w:p w14:paraId="3FA41342" w14:textId="62101011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F41256" w:rsidRPr="00CD6D29" w14:paraId="483678A9" w14:textId="069EBC38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658E97BE" w14:textId="176DB7E5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i/>
                <w:iCs/>
                <w:color w:val="000000" w:themeColor="text1"/>
                <w:lang w:eastAsia="zh-CN"/>
              </w:rPr>
              <w:t>0</w:t>
            </w: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x0</w:t>
            </w:r>
            <w:r w:rsidR="00E93956" w:rsidRPr="00CD6D29">
              <w:rPr>
                <w:i/>
                <w:iCs/>
                <w:color w:val="000000" w:themeColor="text1"/>
                <w:lang w:eastAsia="zh-CN"/>
              </w:rPr>
              <w:t>4</w:t>
            </w:r>
          </w:p>
        </w:tc>
        <w:tc>
          <w:tcPr>
            <w:tcW w:w="1730" w:type="pct"/>
          </w:tcPr>
          <w:p w14:paraId="2A60374E" w14:textId="1097ABC5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数据上传</w:t>
            </w:r>
          </w:p>
        </w:tc>
        <w:tc>
          <w:tcPr>
            <w:tcW w:w="2121" w:type="pct"/>
          </w:tcPr>
          <w:p w14:paraId="12A76120" w14:textId="67B30B05" w:rsidR="00F41256" w:rsidRPr="00CD6D29" w:rsidRDefault="00E939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771649" w:rsidRPr="00CD6D29" w14:paraId="085AC518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319E7BE1" w14:textId="77777777" w:rsidR="00771649" w:rsidRPr="00CD6D29" w:rsidRDefault="00771649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</w:p>
        </w:tc>
        <w:tc>
          <w:tcPr>
            <w:tcW w:w="1730" w:type="pct"/>
          </w:tcPr>
          <w:p w14:paraId="28033C75" w14:textId="77777777" w:rsidR="00771649" w:rsidRPr="00CD6D29" w:rsidRDefault="00771649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  <w:tc>
          <w:tcPr>
            <w:tcW w:w="2121" w:type="pct"/>
          </w:tcPr>
          <w:p w14:paraId="1F33268D" w14:textId="77777777" w:rsidR="00771649" w:rsidRPr="00CD6D29" w:rsidRDefault="00771649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</w:p>
        </w:tc>
      </w:tr>
      <w:tr w:rsidR="00F41256" w:rsidRPr="00CD6D29" w14:paraId="6BA73B1B" w14:textId="3A45D3FD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2AF60E1" w14:textId="69E94E3B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6</w:t>
            </w:r>
          </w:p>
        </w:tc>
        <w:tc>
          <w:tcPr>
            <w:tcW w:w="1730" w:type="pct"/>
          </w:tcPr>
          <w:p w14:paraId="2D247B9F" w14:textId="055BE014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写入参数</w:t>
            </w:r>
          </w:p>
        </w:tc>
        <w:tc>
          <w:tcPr>
            <w:tcW w:w="2121" w:type="pct"/>
          </w:tcPr>
          <w:p w14:paraId="23E26FE2" w14:textId="5D79359F" w:rsidR="00F41256" w:rsidRPr="00CD6D29" w:rsidRDefault="004D79A7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E113DC" w:rsidRPr="00CD6D29" w14:paraId="38C734B0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0BA18E7" w14:textId="440B4E34" w:rsidR="00E113DC" w:rsidRPr="00CD6D29" w:rsidRDefault="00E113DC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7</w:t>
            </w:r>
          </w:p>
        </w:tc>
        <w:tc>
          <w:tcPr>
            <w:tcW w:w="1730" w:type="pct"/>
          </w:tcPr>
          <w:p w14:paraId="0E5A3FDF" w14:textId="78637A56" w:rsidR="00E113DC" w:rsidRPr="00CD6D29" w:rsidRDefault="00E113DC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回复写入参数结果</w:t>
            </w:r>
          </w:p>
        </w:tc>
        <w:tc>
          <w:tcPr>
            <w:tcW w:w="2121" w:type="pct"/>
          </w:tcPr>
          <w:p w14:paraId="3750FB58" w14:textId="29CC93DC" w:rsidR="00E113DC" w:rsidRPr="00CD6D29" w:rsidRDefault="004D79A7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F41256" w:rsidRPr="00CD6D29" w14:paraId="05E73A87" w14:textId="40EB008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778D0EBC" w14:textId="7A11E29E" w:rsidR="00F41256" w:rsidRPr="00CD6D29" w:rsidRDefault="00F41256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8</w:t>
            </w:r>
          </w:p>
        </w:tc>
        <w:tc>
          <w:tcPr>
            <w:tcW w:w="1730" w:type="pct"/>
          </w:tcPr>
          <w:p w14:paraId="797B2FD7" w14:textId="77777777" w:rsidR="00F41256" w:rsidRPr="00CD6D29" w:rsidRDefault="00F41256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读取参数</w:t>
            </w:r>
          </w:p>
        </w:tc>
        <w:tc>
          <w:tcPr>
            <w:tcW w:w="2121" w:type="pct"/>
          </w:tcPr>
          <w:p w14:paraId="12800334" w14:textId="3D59CEE8" w:rsidR="00F41256" w:rsidRPr="00CD6D29" w:rsidRDefault="00684833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D79A7" w:rsidRPr="00CD6D29" w14:paraId="467DF3E0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DA00A75" w14:textId="141D2FD2" w:rsidR="004D79A7" w:rsidRPr="00CD6D29" w:rsidRDefault="006855DB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0x0</w:t>
            </w:r>
            <w:r w:rsidR="00771649" w:rsidRPr="00CD6D29">
              <w:rPr>
                <w:i/>
                <w:iCs/>
                <w:color w:val="000000" w:themeColor="text1"/>
                <w:lang w:eastAsia="zh-CN"/>
              </w:rPr>
              <w:t>9</w:t>
            </w:r>
          </w:p>
        </w:tc>
        <w:tc>
          <w:tcPr>
            <w:tcW w:w="1730" w:type="pct"/>
          </w:tcPr>
          <w:p w14:paraId="1FBDE8FF" w14:textId="3EC8294E" w:rsidR="004D79A7" w:rsidRPr="00CD6D29" w:rsidRDefault="00D9719A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回复读取参数结果</w:t>
            </w:r>
          </w:p>
        </w:tc>
        <w:tc>
          <w:tcPr>
            <w:tcW w:w="2121" w:type="pct"/>
          </w:tcPr>
          <w:p w14:paraId="53A044D8" w14:textId="19A667DB" w:rsidR="004D79A7" w:rsidRPr="00CD6D29" w:rsidRDefault="00684833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D9719A" w:rsidRPr="00CD6D29" w14:paraId="0AF72024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43533B96" w14:textId="2D50935C" w:rsidR="00D9719A" w:rsidRPr="00DD6411" w:rsidRDefault="00480EDD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i/>
                <w:iCs/>
                <w:color w:val="000000" w:themeColor="text1"/>
                <w:highlight w:val="yellow"/>
                <w:lang w:eastAsia="zh-CN"/>
              </w:rPr>
              <w:t>0x</w:t>
            </w:r>
            <w:r w:rsidRPr="00DD6411">
              <w:rPr>
                <w:i/>
                <w:iCs/>
                <w:color w:val="000000" w:themeColor="text1"/>
                <w:highlight w:val="yellow"/>
                <w:lang w:eastAsia="zh-CN"/>
              </w:rPr>
              <w:t>0A</w:t>
            </w:r>
          </w:p>
        </w:tc>
        <w:tc>
          <w:tcPr>
            <w:tcW w:w="1730" w:type="pct"/>
          </w:tcPr>
          <w:p w14:paraId="6B21C055" w14:textId="3C8166DA" w:rsidR="00D9719A" w:rsidRPr="00DD6411" w:rsidRDefault="00480EDD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获取</w:t>
            </w:r>
            <w:r w:rsidR="00FE1CFE">
              <w:rPr>
                <w:rFonts w:hint="eastAsia"/>
                <w:color w:val="000000" w:themeColor="text1"/>
                <w:highlight w:val="yellow"/>
                <w:lang w:eastAsia="zh-CN"/>
              </w:rPr>
              <w:t>设备</w:t>
            </w: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参数</w:t>
            </w:r>
            <w:r w:rsidR="00961A18">
              <w:rPr>
                <w:rFonts w:hint="eastAsia"/>
                <w:color w:val="000000" w:themeColor="text1"/>
                <w:highlight w:val="yellow"/>
                <w:lang w:eastAsia="zh-CN"/>
              </w:rPr>
              <w:t>Id</w:t>
            </w: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列表</w:t>
            </w:r>
          </w:p>
        </w:tc>
        <w:tc>
          <w:tcPr>
            <w:tcW w:w="2121" w:type="pct"/>
          </w:tcPr>
          <w:p w14:paraId="08DC6ABA" w14:textId="08F35AD1" w:rsidR="00D9719A" w:rsidRPr="00DD6411" w:rsidRDefault="00480EDD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 xml:space="preserve">上位机 </w:t>
            </w:r>
            <w:r w:rsidRPr="00DD6411">
              <w:rPr>
                <w:color w:val="000000" w:themeColor="text1"/>
                <w:highlight w:val="yellow"/>
                <w:lang w:eastAsia="zh-CN"/>
              </w:rPr>
              <w:sym w:font="Wingdings" w:char="F0E0"/>
            </w:r>
            <w:r w:rsidRPr="00DD6411">
              <w:rPr>
                <w:color w:val="000000" w:themeColor="text1"/>
                <w:highlight w:val="yellow"/>
                <w:lang w:eastAsia="zh-CN"/>
              </w:rPr>
              <w:t xml:space="preserve"> </w:t>
            </w: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下位机</w:t>
            </w:r>
          </w:p>
        </w:tc>
      </w:tr>
      <w:tr w:rsidR="00480EDD" w:rsidRPr="00CD6D29" w14:paraId="2716167E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B2B5A6C" w14:textId="7042C8D1" w:rsidR="00480EDD" w:rsidRPr="00DD6411" w:rsidRDefault="00480EDD" w:rsidP="00F41256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i/>
                <w:iCs/>
                <w:color w:val="000000" w:themeColor="text1"/>
                <w:highlight w:val="yellow"/>
                <w:lang w:eastAsia="zh-CN"/>
              </w:rPr>
              <w:t>0x</w:t>
            </w:r>
            <w:r w:rsidRPr="00DD6411">
              <w:rPr>
                <w:i/>
                <w:iCs/>
                <w:color w:val="000000" w:themeColor="text1"/>
                <w:highlight w:val="yellow"/>
                <w:lang w:eastAsia="zh-CN"/>
              </w:rPr>
              <w:t>0B</w:t>
            </w:r>
          </w:p>
        </w:tc>
        <w:tc>
          <w:tcPr>
            <w:tcW w:w="1730" w:type="pct"/>
          </w:tcPr>
          <w:p w14:paraId="693896F5" w14:textId="498E130C" w:rsidR="00480EDD" w:rsidRPr="00DD6411" w:rsidRDefault="00DD641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返回获取参数id列表</w:t>
            </w:r>
          </w:p>
        </w:tc>
        <w:tc>
          <w:tcPr>
            <w:tcW w:w="2121" w:type="pct"/>
          </w:tcPr>
          <w:p w14:paraId="3B0417E9" w14:textId="170F3875" w:rsidR="00480EDD" w:rsidRPr="00DD6411" w:rsidRDefault="00DD6411" w:rsidP="00F4125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 xml:space="preserve">下位机 </w:t>
            </w:r>
            <w:r w:rsidRPr="00DD6411">
              <w:rPr>
                <w:color w:val="000000" w:themeColor="text1"/>
                <w:highlight w:val="yellow"/>
                <w:lang w:eastAsia="zh-CN"/>
              </w:rPr>
              <w:sym w:font="Wingdings" w:char="F0E0"/>
            </w:r>
            <w:r w:rsidRPr="00DD6411">
              <w:rPr>
                <w:color w:val="000000" w:themeColor="text1"/>
                <w:highlight w:val="yellow"/>
                <w:lang w:eastAsia="zh-CN"/>
              </w:rPr>
              <w:t xml:space="preserve"> </w:t>
            </w: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上位机</w:t>
            </w:r>
          </w:p>
        </w:tc>
      </w:tr>
      <w:tr w:rsidR="00480EDD" w:rsidRPr="00CD6D29" w14:paraId="31E3608D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17782C0" w14:textId="381579AC" w:rsidR="00480EDD" w:rsidRPr="00DD6411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i/>
                <w:iCs/>
                <w:color w:val="000000" w:themeColor="text1"/>
                <w:highlight w:val="yellow"/>
                <w:lang w:eastAsia="zh-CN"/>
              </w:rPr>
              <w:t>0</w:t>
            </w:r>
            <w:r w:rsidRPr="00DD6411">
              <w:rPr>
                <w:i/>
                <w:iCs/>
                <w:color w:val="000000" w:themeColor="text1"/>
                <w:highlight w:val="yellow"/>
                <w:lang w:eastAsia="zh-CN"/>
              </w:rPr>
              <w:t>x0C</w:t>
            </w:r>
          </w:p>
        </w:tc>
        <w:tc>
          <w:tcPr>
            <w:tcW w:w="1730" w:type="pct"/>
          </w:tcPr>
          <w:p w14:paraId="60DFB373" w14:textId="6D5F44F8" w:rsidR="00480EDD" w:rsidRPr="00DD6411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获取设备状态</w:t>
            </w:r>
          </w:p>
        </w:tc>
        <w:tc>
          <w:tcPr>
            <w:tcW w:w="2121" w:type="pct"/>
          </w:tcPr>
          <w:p w14:paraId="00F4295C" w14:textId="7AE5DFB7" w:rsidR="00480EDD" w:rsidRPr="00DD6411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 xml:space="preserve">上位机 </w:t>
            </w:r>
            <w:r w:rsidRPr="00DD6411">
              <w:rPr>
                <w:color w:val="000000" w:themeColor="text1"/>
                <w:highlight w:val="yellow"/>
                <w:lang w:eastAsia="zh-CN"/>
              </w:rPr>
              <w:sym w:font="Wingdings" w:char="F0E0"/>
            </w:r>
            <w:r w:rsidRPr="00DD6411">
              <w:rPr>
                <w:color w:val="000000" w:themeColor="text1"/>
                <w:highlight w:val="yellow"/>
                <w:lang w:eastAsia="zh-CN"/>
              </w:rPr>
              <w:t xml:space="preserve"> </w:t>
            </w: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下位机</w:t>
            </w:r>
          </w:p>
        </w:tc>
      </w:tr>
      <w:tr w:rsidR="00480EDD" w:rsidRPr="00CD6D29" w14:paraId="0875D86D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5B1EA41A" w14:textId="5A272FF5" w:rsidR="00480EDD" w:rsidRPr="00DD6411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i/>
                <w:iCs/>
                <w:color w:val="000000" w:themeColor="text1"/>
                <w:highlight w:val="yellow"/>
                <w:lang w:eastAsia="zh-CN"/>
              </w:rPr>
              <w:lastRenderedPageBreak/>
              <w:t>0x</w:t>
            </w:r>
            <w:r w:rsidRPr="00DD6411">
              <w:rPr>
                <w:i/>
                <w:iCs/>
                <w:color w:val="000000" w:themeColor="text1"/>
                <w:highlight w:val="yellow"/>
                <w:lang w:eastAsia="zh-CN"/>
              </w:rPr>
              <w:t>0D</w:t>
            </w:r>
          </w:p>
        </w:tc>
        <w:tc>
          <w:tcPr>
            <w:tcW w:w="1730" w:type="pct"/>
          </w:tcPr>
          <w:p w14:paraId="418A6FE8" w14:textId="0F61CE4A" w:rsidR="00480EDD" w:rsidRPr="00DD6411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回复获取设备状态</w:t>
            </w:r>
          </w:p>
        </w:tc>
        <w:tc>
          <w:tcPr>
            <w:tcW w:w="2121" w:type="pct"/>
          </w:tcPr>
          <w:p w14:paraId="76F3F7C9" w14:textId="36339A97" w:rsidR="00480EDD" w:rsidRPr="00DD6411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 xml:space="preserve">下位机 </w:t>
            </w:r>
            <w:r w:rsidRPr="00DD6411">
              <w:rPr>
                <w:color w:val="000000" w:themeColor="text1"/>
                <w:highlight w:val="yellow"/>
                <w:lang w:eastAsia="zh-CN"/>
              </w:rPr>
              <w:sym w:font="Wingdings" w:char="F0E0"/>
            </w:r>
            <w:r w:rsidRPr="00DD6411">
              <w:rPr>
                <w:color w:val="000000" w:themeColor="text1"/>
                <w:highlight w:val="yellow"/>
                <w:lang w:eastAsia="zh-CN"/>
              </w:rPr>
              <w:t xml:space="preserve"> </w:t>
            </w:r>
            <w:r w:rsidRPr="00DD6411">
              <w:rPr>
                <w:rFonts w:hint="eastAsia"/>
                <w:color w:val="000000" w:themeColor="text1"/>
                <w:highlight w:val="yellow"/>
                <w:lang w:eastAsia="zh-CN"/>
              </w:rPr>
              <w:t>上位机</w:t>
            </w:r>
          </w:p>
        </w:tc>
      </w:tr>
      <w:tr w:rsidR="00480EDD" w:rsidRPr="00CD6D29" w14:paraId="10F1C161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11E7666" w14:textId="77777777" w:rsidR="00480EDD" w:rsidRPr="0002634C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1730" w:type="pct"/>
          </w:tcPr>
          <w:p w14:paraId="08B0DA62" w14:textId="77777777" w:rsidR="00480EDD" w:rsidRPr="0002634C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</w:p>
        </w:tc>
        <w:tc>
          <w:tcPr>
            <w:tcW w:w="2121" w:type="pct"/>
          </w:tcPr>
          <w:p w14:paraId="03B6A558" w14:textId="77777777" w:rsidR="00480EDD" w:rsidRPr="0002634C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yellow"/>
                <w:lang w:eastAsia="zh-CN"/>
              </w:rPr>
            </w:pPr>
          </w:p>
        </w:tc>
      </w:tr>
      <w:tr w:rsidR="00480EDD" w:rsidRPr="00CD6D29" w14:paraId="190F3516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3308595" w14:textId="048418BD" w:rsidR="00480EDD" w:rsidRPr="00CD6D29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</w:t>
            </w:r>
            <w:r w:rsidRPr="00CD6D29">
              <w:rPr>
                <w:i/>
                <w:iCs/>
                <w:color w:val="000000" w:themeColor="text1"/>
                <w:lang w:eastAsia="zh-CN"/>
              </w:rPr>
              <w:t>xFC</w:t>
            </w:r>
          </w:p>
        </w:tc>
        <w:tc>
          <w:tcPr>
            <w:tcW w:w="1730" w:type="pct"/>
          </w:tcPr>
          <w:p w14:paraId="47816963" w14:textId="31064480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启动升级</w:t>
            </w:r>
          </w:p>
        </w:tc>
        <w:tc>
          <w:tcPr>
            <w:tcW w:w="2121" w:type="pct"/>
          </w:tcPr>
          <w:p w14:paraId="4AB4E703" w14:textId="7DFBC0FB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80EDD" w:rsidRPr="00CD6D29" w14:paraId="7D6414CB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21A03E9B" w14:textId="2CCDB2E4" w:rsidR="00480EDD" w:rsidRPr="00CD6D29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0xFD</w:t>
            </w:r>
          </w:p>
        </w:tc>
        <w:tc>
          <w:tcPr>
            <w:tcW w:w="1730" w:type="pct"/>
          </w:tcPr>
          <w:p w14:paraId="1B8E8B04" w14:textId="51F6C6D4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设备应答 启动升级</w:t>
            </w:r>
          </w:p>
        </w:tc>
        <w:tc>
          <w:tcPr>
            <w:tcW w:w="2121" w:type="pct"/>
          </w:tcPr>
          <w:p w14:paraId="4677CF9A" w14:textId="329EB679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  <w:tr w:rsidR="00480EDD" w:rsidRPr="00CD6D29" w14:paraId="706683B8" w14:textId="77777777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5A927ED" w14:textId="6CE8F879" w:rsidR="00480EDD" w:rsidRPr="00CD6D29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0xFE</w:t>
            </w:r>
          </w:p>
        </w:tc>
        <w:tc>
          <w:tcPr>
            <w:tcW w:w="1730" w:type="pct"/>
          </w:tcPr>
          <w:p w14:paraId="156D6FFD" w14:textId="28E921C4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固件传输</w:t>
            </w:r>
          </w:p>
        </w:tc>
        <w:tc>
          <w:tcPr>
            <w:tcW w:w="2121" w:type="pct"/>
          </w:tcPr>
          <w:p w14:paraId="226DFBED" w14:textId="3E2753CC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上位机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下位机</w:t>
            </w:r>
          </w:p>
        </w:tc>
      </w:tr>
      <w:tr w:rsidR="00480EDD" w:rsidRPr="00CD6D29" w14:paraId="1453F291" w14:textId="5407924B" w:rsidTr="00C03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13E37182" w14:textId="7A7134F3" w:rsidR="00480EDD" w:rsidRPr="00CD6D29" w:rsidRDefault="00480EDD" w:rsidP="00480EDD">
            <w:pPr>
              <w:pStyle w:val="6d40456e-b323-429d-9693-bbe1e67bb9c3"/>
              <w:spacing w:line="360" w:lineRule="auto"/>
              <w:rPr>
                <w:i/>
                <w:iCs/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i/>
                <w:iCs/>
                <w:color w:val="000000" w:themeColor="text1"/>
                <w:lang w:eastAsia="zh-CN"/>
              </w:rPr>
              <w:t>0xFF</w:t>
            </w:r>
          </w:p>
        </w:tc>
        <w:tc>
          <w:tcPr>
            <w:tcW w:w="1730" w:type="pct"/>
          </w:tcPr>
          <w:p w14:paraId="1786400D" w14:textId="470D899C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>设备应答 固件传输</w:t>
            </w:r>
          </w:p>
        </w:tc>
        <w:tc>
          <w:tcPr>
            <w:tcW w:w="2121" w:type="pct"/>
          </w:tcPr>
          <w:p w14:paraId="41842E1F" w14:textId="0DCB027F" w:rsidR="00480EDD" w:rsidRPr="00CD6D29" w:rsidRDefault="00480EDD" w:rsidP="00480ED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zh-CN"/>
              </w:rPr>
            </w:pPr>
            <w:r w:rsidRPr="00CD6D29">
              <w:rPr>
                <w:rFonts w:hint="eastAsia"/>
                <w:color w:val="000000" w:themeColor="text1"/>
                <w:lang w:eastAsia="zh-CN"/>
              </w:rPr>
              <w:t xml:space="preserve">下位机 </w:t>
            </w:r>
            <w:r w:rsidRPr="00CD6D29">
              <w:rPr>
                <w:color w:val="000000" w:themeColor="text1"/>
                <w:lang w:eastAsia="zh-CN"/>
              </w:rPr>
              <w:sym w:font="Wingdings" w:char="F0E0"/>
            </w:r>
            <w:r w:rsidRPr="00CD6D29">
              <w:rPr>
                <w:color w:val="000000" w:themeColor="text1"/>
                <w:lang w:eastAsia="zh-CN"/>
              </w:rPr>
              <w:t xml:space="preserve"> </w:t>
            </w:r>
            <w:r w:rsidRPr="00CD6D29">
              <w:rPr>
                <w:rFonts w:hint="eastAsia"/>
                <w:color w:val="000000" w:themeColor="text1"/>
                <w:lang w:eastAsia="zh-CN"/>
              </w:rPr>
              <w:t>上位机</w:t>
            </w:r>
          </w:p>
        </w:tc>
      </w:tr>
    </w:tbl>
    <w:p w14:paraId="0EF1FC83" w14:textId="77777777" w:rsidR="00424730" w:rsidRPr="00CD6D29" w:rsidRDefault="00424730" w:rsidP="008B1569">
      <w:pPr>
        <w:pStyle w:val="21"/>
      </w:pPr>
      <w:bookmarkStart w:id="4" w:name="_Toc201760645"/>
      <w:proofErr w:type="spellStart"/>
      <w:r w:rsidRPr="00CD6D29">
        <w:rPr>
          <w:rFonts w:hint="eastAsia"/>
        </w:rPr>
        <w:t>各命令详细说明</w:t>
      </w:r>
      <w:bookmarkEnd w:id="4"/>
      <w:proofErr w:type="spellEnd"/>
    </w:p>
    <w:p w14:paraId="7A9D9543" w14:textId="63B55880" w:rsidR="0075162E" w:rsidRPr="00CD6D29" w:rsidRDefault="00424730" w:rsidP="0075162E">
      <w:pPr>
        <w:pStyle w:val="31"/>
        <w:rPr>
          <w:lang w:eastAsia="zh-CN"/>
        </w:rPr>
      </w:pPr>
      <w:bookmarkStart w:id="5" w:name="_Toc201760646"/>
      <w:r w:rsidRPr="00CD6D29">
        <w:rPr>
          <w:rFonts w:hint="eastAsia"/>
          <w:lang w:eastAsia="zh-CN"/>
        </w:rPr>
        <w:t>开始采集</w:t>
      </w:r>
      <w:r w:rsidR="0075162E" w:rsidRPr="00CD6D29">
        <w:rPr>
          <w:rFonts w:hint="eastAsia"/>
          <w:lang w:eastAsia="zh-CN"/>
        </w:rPr>
        <w:t>命令</w:t>
      </w:r>
      <w:bookmarkEnd w:id="5"/>
    </w:p>
    <w:p w14:paraId="2C59D99D" w14:textId="1B5BD2D2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75162E" w:rsidRPr="00CD6D29">
        <w:rPr>
          <w:rFonts w:hint="eastAsia"/>
          <w:b/>
          <w:bCs/>
          <w:lang w:eastAsia="zh-CN"/>
        </w:rPr>
        <w:t>0x00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1B114515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DFE1E33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8D94CE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7368844C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BA848E8" w14:textId="34A99AB9" w:rsidR="00424730" w:rsidRPr="00CD6D29" w:rsidRDefault="004E4E13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20191F8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2149BEF2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52F1A50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65A7577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093FE3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88B3CD2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0A925C6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41AE7F0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67408ED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2B4D833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ED6ED4C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702CB0C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75955E9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94192E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3AD77CB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71" w:type="pct"/>
          </w:tcPr>
          <w:p w14:paraId="20D9725A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5104A4B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3A30A96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E06800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4D872555" w14:textId="5A141A0D" w:rsidR="00087FB2" w:rsidRPr="00CD6D29" w:rsidRDefault="00B21CBA" w:rsidP="00B21CBA">
      <w:pPr>
        <w:rPr>
          <w:rFonts w:ascii="微软雅黑" w:hAnsi="微软雅黑" w:cstheme="majorBidi"/>
          <w:b/>
          <w:bCs/>
          <w:color w:val="000000"/>
          <w:szCs w:val="28"/>
          <w:lang w:eastAsia="zh-CN"/>
        </w:rPr>
      </w:pPr>
      <w:r w:rsidRPr="00CD6D29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t>接收数据格式：</w:t>
      </w:r>
      <w:r w:rsidR="00087FB2" w:rsidRPr="00CD6D29">
        <w:rPr>
          <w:rFonts w:ascii="微软雅黑" w:hAnsi="微软雅黑" w:cstheme="majorBidi" w:hint="eastAsia"/>
          <w:b/>
          <w:bCs/>
          <w:color w:val="000000"/>
          <w:szCs w:val="28"/>
          <w:lang w:eastAsia="zh-CN"/>
        </w:rPr>
        <w:t>0</w:t>
      </w:r>
      <w:r w:rsidR="00087FB2" w:rsidRPr="00CD6D29">
        <w:rPr>
          <w:rFonts w:ascii="微软雅黑" w:hAnsi="微软雅黑" w:cstheme="majorBidi"/>
          <w:b/>
          <w:bCs/>
          <w:color w:val="000000"/>
          <w:szCs w:val="28"/>
          <w:lang w:eastAsia="zh-CN"/>
        </w:rPr>
        <w:t>x01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8A2BC8" w:rsidRPr="00CD6D29" w14:paraId="53A40B5B" w14:textId="77777777" w:rsidTr="00E5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7563A33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0203897A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5CBDC3B8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70A3EBD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F15C1C8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60B80FDD" w14:textId="77777777" w:rsidR="00B21CBA" w:rsidRPr="00CD6D29" w:rsidRDefault="00B21CBA" w:rsidP="00844F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104574F1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B21CBA" w:rsidRPr="00CD6D29" w14:paraId="43784594" w14:textId="77777777" w:rsidTr="00E50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75478AD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5EA65DC9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68D92A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645FDE5F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4CE2D29B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34B653F5" w14:textId="3B4258A2" w:rsidR="00B21CBA" w:rsidRPr="00CD6D29" w:rsidRDefault="00131260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</w:t>
            </w:r>
            <w:r w:rsidR="00B21CBA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B21CBA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51BFBB10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B21CBA" w:rsidRPr="00CD6D29" w14:paraId="231DCBDD" w14:textId="77777777" w:rsidTr="00E50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81226C3" w14:textId="77777777" w:rsidR="00B21CBA" w:rsidRPr="00CD6D29" w:rsidRDefault="00B21CBA" w:rsidP="00844F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6B660B89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44D57AFC" w14:textId="079AC9B8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247E4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71" w:type="pct"/>
          </w:tcPr>
          <w:p w14:paraId="4CDBE4E5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AE90CBE" w14:textId="77777777" w:rsidR="00B21CBA" w:rsidRPr="00CD6D29" w:rsidRDefault="00B21CBA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499AAFE9" w14:textId="71F664EE" w:rsidR="007B0300" w:rsidRPr="00CD6D29" w:rsidRDefault="00E50E04" w:rsidP="00844F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="007A606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="008A2BC8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E5B6425" w14:textId="77777777" w:rsidR="00B21CBA" w:rsidRPr="00CD6D29" w:rsidRDefault="00B21CBA" w:rsidP="00844FE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13A2568" w14:textId="2C4CC5AC" w:rsidR="00B21CBA" w:rsidRPr="00CD6D29" w:rsidRDefault="00E50E04" w:rsidP="00F51D7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9B127E" w:rsidRPr="00CD6D29">
        <w:rPr>
          <w:lang w:eastAsia="zh-CN"/>
        </w:rPr>
        <w:t>0</w:t>
      </w:r>
      <w:r w:rsidRPr="00CD6D29">
        <w:rPr>
          <w:rFonts w:hint="eastAsia"/>
          <w:lang w:eastAsia="zh-CN"/>
        </w:rPr>
        <w:t>为成功、其他为失败（参考错误码）</w:t>
      </w:r>
    </w:p>
    <w:p w14:paraId="341CF615" w14:textId="550286BE" w:rsidR="00424730" w:rsidRPr="00CD6D29" w:rsidRDefault="00424730" w:rsidP="0013281A">
      <w:pPr>
        <w:pStyle w:val="31"/>
        <w:rPr>
          <w:lang w:eastAsia="zh-CN"/>
        </w:rPr>
      </w:pPr>
      <w:bookmarkStart w:id="6" w:name="_Toc201760647"/>
      <w:r w:rsidRPr="00CD6D29">
        <w:rPr>
          <w:rFonts w:hint="eastAsia"/>
          <w:lang w:eastAsia="zh-CN"/>
        </w:rPr>
        <w:t>停止采集</w:t>
      </w:r>
      <w:r w:rsidR="004568F4" w:rsidRPr="00CD6D29">
        <w:rPr>
          <w:rFonts w:hint="eastAsia"/>
          <w:lang w:eastAsia="zh-CN"/>
        </w:rPr>
        <w:t>命令</w:t>
      </w:r>
      <w:bookmarkEnd w:id="6"/>
    </w:p>
    <w:p w14:paraId="56195F44" w14:textId="21179027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3F08A3" w:rsidRPr="00CD6D29">
        <w:rPr>
          <w:rFonts w:hint="eastAsia"/>
          <w:b/>
          <w:bCs/>
          <w:lang w:eastAsia="zh-CN"/>
        </w:rPr>
        <w:t>0x02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4A4C37E9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668932A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4E2757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4EC153CF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9B91685" w14:textId="06B010B8" w:rsidR="00424730" w:rsidRPr="00CD6D29" w:rsidRDefault="009335C4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CA1E2D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6988ACAB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B55167B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335CE3DD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09CD9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lastRenderedPageBreak/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820316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61434A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1035BF25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8F2B04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1626D37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804988C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7BC912E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D9E672F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0E93E02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EFC9496" w14:textId="4EFE963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630217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71" w:type="pct"/>
          </w:tcPr>
          <w:p w14:paraId="1ADD31B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32C9BAB6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000CA18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F9E51FF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38766010" w14:textId="265BA410" w:rsidR="00424730" w:rsidRPr="00CD6D29" w:rsidRDefault="00424730" w:rsidP="00633D71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633D71" w:rsidRPr="00CD6D29">
        <w:rPr>
          <w:rFonts w:hint="eastAsia"/>
          <w:b/>
          <w:bCs/>
          <w:lang w:eastAsia="zh-CN"/>
        </w:rPr>
        <w:t>0</w:t>
      </w:r>
      <w:r w:rsidR="00633D71" w:rsidRPr="00CD6D29">
        <w:rPr>
          <w:b/>
          <w:bCs/>
          <w:lang w:eastAsia="zh-CN"/>
        </w:rPr>
        <w:t>x03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896"/>
        <w:gridCol w:w="894"/>
        <w:gridCol w:w="986"/>
        <w:gridCol w:w="1647"/>
        <w:gridCol w:w="994"/>
        <w:gridCol w:w="1546"/>
      </w:tblGrid>
      <w:tr w:rsidR="00424730" w:rsidRPr="00CD6D29" w14:paraId="04AFDDED" w14:textId="77777777" w:rsidTr="00493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050268C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9" w:type="pct"/>
          </w:tcPr>
          <w:p w14:paraId="0DE38F72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E02BFEF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A8A2483" w14:textId="577B4EC2" w:rsidR="00424730" w:rsidRPr="00CD6D29" w:rsidRDefault="00B46256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20A7BCFD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76" w:type="pct"/>
          </w:tcPr>
          <w:p w14:paraId="5E09F213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3E98BDA3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2495227" w14:textId="77777777" w:rsidTr="0049346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E17A0D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9" w:type="pct"/>
          </w:tcPr>
          <w:p w14:paraId="0A14445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68E0AC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524154D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2F603A9C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6" w:type="pct"/>
          </w:tcPr>
          <w:p w14:paraId="19B5343D" w14:textId="57925568" w:rsidR="00424730" w:rsidRPr="00CD6D29" w:rsidRDefault="005D08C4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2</w:t>
            </w:r>
            <w:r w:rsidR="00424730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424730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57A1B92A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684DA5EE" w14:textId="77777777" w:rsidTr="0049346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1E19077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9" w:type="pct"/>
          </w:tcPr>
          <w:p w14:paraId="456FE71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1015098" w14:textId="323ABC02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CE2988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571" w:type="pct"/>
          </w:tcPr>
          <w:p w14:paraId="5A7DD5FF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8877E5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76" w:type="pct"/>
          </w:tcPr>
          <w:p w14:paraId="710790BF" w14:textId="4ECBE891" w:rsidR="00424730" w:rsidRPr="00CD6D29" w:rsidRDefault="0049346D" w:rsidP="005C52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/>
                <w:bCs/>
                <w:sz w:val="21"/>
                <w:szCs w:val="21"/>
                <w:lang w:eastAsia="zh-CN"/>
              </w:rPr>
              <w:t>x0</w:t>
            </w:r>
            <w:r w:rsidR="00772E1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</w:t>
            </w:r>
            <w:r w:rsidR="00256106" w:rsidRPr="00CD6D29"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  <w:t>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6" w:type="pct"/>
          </w:tcPr>
          <w:p w14:paraId="4A48DCDB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5E39CA4" w14:textId="2FBC8478" w:rsidR="00424730" w:rsidRPr="00CD6D29" w:rsidRDefault="0049346D" w:rsidP="00055563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9B127E" w:rsidRPr="00CD6D29">
        <w:rPr>
          <w:lang w:eastAsia="zh-CN"/>
        </w:rPr>
        <w:t>0</w:t>
      </w:r>
      <w:r w:rsidRPr="00CD6D29">
        <w:rPr>
          <w:rFonts w:hint="eastAsia"/>
          <w:lang w:eastAsia="zh-CN"/>
        </w:rPr>
        <w:t>为成功、其他为失败（参考错误码）</w:t>
      </w:r>
    </w:p>
    <w:p w14:paraId="07FCF8C1" w14:textId="76B887E3" w:rsidR="00424730" w:rsidRPr="00CD6D29" w:rsidRDefault="00424730" w:rsidP="000E3A0A">
      <w:pPr>
        <w:pStyle w:val="31"/>
        <w:rPr>
          <w:lang w:eastAsia="zh-CN"/>
        </w:rPr>
      </w:pPr>
      <w:bookmarkStart w:id="7" w:name="_Toc201760648"/>
      <w:r w:rsidRPr="00CD6D29">
        <w:rPr>
          <w:rFonts w:hint="eastAsia"/>
          <w:lang w:eastAsia="zh-CN"/>
        </w:rPr>
        <w:t>数据上</w:t>
      </w:r>
      <w:r w:rsidRPr="00CD6D29">
        <w:rPr>
          <w:rFonts w:ascii="微软雅黑" w:hAnsi="微软雅黑" w:cs="微软雅黑" w:hint="eastAsia"/>
          <w:lang w:eastAsia="zh-CN"/>
        </w:rPr>
        <w:t>传</w:t>
      </w:r>
      <w:r w:rsidR="000E3A0A" w:rsidRPr="00CD6D29">
        <w:rPr>
          <w:rFonts w:hint="eastAsia"/>
          <w:lang w:eastAsia="zh-CN"/>
        </w:rPr>
        <w:t>命令</w:t>
      </w:r>
      <w:bookmarkEnd w:id="7"/>
    </w:p>
    <w:p w14:paraId="0EDFA7EF" w14:textId="4054CB01" w:rsidR="00424730" w:rsidRPr="00CD6D29" w:rsidRDefault="00424730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发送开始采集命令成功后，下位机</w:t>
      </w:r>
      <w:r w:rsidR="00C348A7" w:rsidRPr="00CD6D29">
        <w:rPr>
          <w:rFonts w:hint="eastAsia"/>
          <w:lang w:eastAsia="zh-CN"/>
        </w:rPr>
        <w:t>连续进行采集，并</w:t>
      </w:r>
      <w:r w:rsidRPr="00CD6D29">
        <w:rPr>
          <w:rFonts w:hint="eastAsia"/>
          <w:lang w:eastAsia="zh-CN"/>
        </w:rPr>
        <w:t>定时传输数据到上位机</w:t>
      </w:r>
    </w:p>
    <w:p w14:paraId="353A288F" w14:textId="471A4E2B" w:rsidR="00424730" w:rsidRPr="00CD6D29" w:rsidRDefault="00424730" w:rsidP="00013A02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8F109F" w:rsidRPr="00CD6D29">
        <w:rPr>
          <w:rFonts w:hint="eastAsia"/>
          <w:b/>
          <w:bCs/>
          <w:lang w:eastAsia="zh-CN"/>
        </w:rPr>
        <w:t>0</w:t>
      </w:r>
      <w:r w:rsidR="008F109F" w:rsidRPr="00CD6D29">
        <w:rPr>
          <w:b/>
          <w:bCs/>
          <w:lang w:eastAsia="zh-CN"/>
        </w:rPr>
        <w:t>x04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33A7B20C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332BA49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C214F2C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44E71DDB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71713059" w14:textId="531487F9" w:rsidR="00424730" w:rsidRPr="00CD6D29" w:rsidRDefault="001615F9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E58C5B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4EA5A8DD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44C06A5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1062C189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366427D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5117DD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B1679E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8504F7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C0658C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A89D45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A3F109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924AE14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7A76163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B4FEAC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33EED000" w14:textId="48623C08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851E2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71" w:type="pct"/>
          </w:tcPr>
          <w:p w14:paraId="6BAE6591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C7B5627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42A4CDF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77F491D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F373F96" w14:textId="77777777" w:rsidR="00424730" w:rsidRPr="00CD6D29" w:rsidRDefault="00424730" w:rsidP="00424730">
      <w:pPr>
        <w:pStyle w:val="6d40456e-b323-429d-9693-bbe1e67bb9c3"/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89"/>
        <w:gridCol w:w="1418"/>
        <w:gridCol w:w="1417"/>
        <w:gridCol w:w="1276"/>
        <w:gridCol w:w="1701"/>
      </w:tblGrid>
      <w:tr w:rsidR="00C922C5" w:rsidRPr="00CD6D29" w14:paraId="640392F3" w14:textId="77777777" w:rsidTr="00C922C5">
        <w:trPr>
          <w:trHeight w:val="479"/>
        </w:trPr>
        <w:tc>
          <w:tcPr>
            <w:tcW w:w="1129" w:type="dxa"/>
          </w:tcPr>
          <w:p w14:paraId="0FBA261A" w14:textId="53AB0544" w:rsidR="00C922C5" w:rsidRPr="00CD6D29" w:rsidRDefault="00885C6D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上传</w:t>
            </w:r>
            <w:r w:rsidR="00C922C5" w:rsidRPr="00CD6D29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</w:tcPr>
          <w:p w14:paraId="735470F5" w14:textId="29DCDFC9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1417" w:type="dxa"/>
          </w:tcPr>
          <w:p w14:paraId="5A104F73" w14:textId="37381F7C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点1</w:t>
            </w:r>
            <w:r w:rsidRPr="00CD6D29">
              <w:rPr>
                <w:lang w:eastAsia="zh-CN"/>
              </w:rPr>
              <w:t>-</w:t>
            </w:r>
            <w:r w:rsidRPr="00CD6D29">
              <w:rPr>
                <w:rFonts w:hint="eastAsia"/>
                <w:lang w:eastAsia="zh-CN"/>
              </w:rPr>
              <w:t>速度</w:t>
            </w:r>
          </w:p>
        </w:tc>
        <w:tc>
          <w:tcPr>
            <w:tcW w:w="1276" w:type="dxa"/>
          </w:tcPr>
          <w:p w14:paraId="097E6C15" w14:textId="68477BFF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点</w:t>
            </w:r>
            <w:r w:rsidRPr="00CD6D29">
              <w:rPr>
                <w:lang w:eastAsia="zh-CN"/>
              </w:rPr>
              <w:t>2-</w:t>
            </w:r>
            <w:r w:rsidRPr="00CD6D29">
              <w:rPr>
                <w:rFonts w:hint="eastAsia"/>
                <w:lang w:eastAsia="zh-CN"/>
              </w:rPr>
              <w:t>速度</w:t>
            </w:r>
          </w:p>
        </w:tc>
        <w:tc>
          <w:tcPr>
            <w:tcW w:w="1701" w:type="dxa"/>
          </w:tcPr>
          <w:p w14:paraId="295604D1" w14:textId="5E131A6B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</w:p>
        </w:tc>
      </w:tr>
      <w:tr w:rsidR="00C922C5" w:rsidRPr="00CD6D29" w14:paraId="5C52F15F" w14:textId="77777777" w:rsidTr="00C922C5">
        <w:tc>
          <w:tcPr>
            <w:tcW w:w="1129" w:type="dxa"/>
          </w:tcPr>
          <w:p w14:paraId="782969FD" w14:textId="02A960E0" w:rsidR="00C922C5" w:rsidRPr="00765EC2" w:rsidRDefault="00765EC2" w:rsidP="0073741F">
            <w:pPr>
              <w:pStyle w:val="6d40456e-b323-429d-9693-bbe1e67bb9c3"/>
              <w:rPr>
                <w:i/>
                <w:iCs/>
                <w:highlight w:val="yellow"/>
                <w:lang w:eastAsia="zh-CN"/>
              </w:rPr>
            </w:pPr>
            <w:r w:rsidRPr="00765EC2">
              <w:rPr>
                <w:i/>
                <w:iCs/>
                <w:highlight w:val="yellow"/>
                <w:lang w:eastAsia="zh-CN"/>
              </w:rPr>
              <w:t>4</w:t>
            </w:r>
            <w:r w:rsidR="00C922C5" w:rsidRPr="00765EC2">
              <w:rPr>
                <w:i/>
                <w:iCs/>
                <w:highlight w:val="yellow"/>
                <w:lang w:eastAsia="zh-CN"/>
              </w:rPr>
              <w:t>-</w:t>
            </w:r>
            <w:r w:rsidR="00C922C5" w:rsidRPr="00765EC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1418" w:type="dxa"/>
          </w:tcPr>
          <w:p w14:paraId="67D3F675" w14:textId="392627C0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417" w:type="dxa"/>
          </w:tcPr>
          <w:p w14:paraId="1E3A281B" w14:textId="7F1CA272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276" w:type="dxa"/>
          </w:tcPr>
          <w:p w14:paraId="49A2E7E8" w14:textId="3EC4C804" w:rsidR="00C922C5" w:rsidRPr="00CD6D29" w:rsidRDefault="00C922C5" w:rsidP="0073741F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701" w:type="dxa"/>
          </w:tcPr>
          <w:p w14:paraId="628D2861" w14:textId="1DE9693E" w:rsidR="00C922C5" w:rsidRPr="00CD6D29" w:rsidRDefault="00C922C5" w:rsidP="0073741F">
            <w:pPr>
              <w:pStyle w:val="6d40456e-b323-429d-9693-bbe1e67bb9c3"/>
              <w:rPr>
                <w:i/>
                <w:iCs/>
                <w:lang w:eastAsia="zh-CN"/>
              </w:rPr>
            </w:pPr>
          </w:p>
        </w:tc>
      </w:tr>
      <w:tr w:rsidR="00C922C5" w:rsidRPr="00CD6D29" w14:paraId="0848251D" w14:textId="77777777" w:rsidTr="00C922C5">
        <w:tc>
          <w:tcPr>
            <w:tcW w:w="1129" w:type="dxa"/>
          </w:tcPr>
          <w:p w14:paraId="7502A512" w14:textId="7EE7E654" w:rsidR="00C922C5" w:rsidRPr="00765EC2" w:rsidRDefault="00C922C5" w:rsidP="0073741F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765EC2">
              <w:rPr>
                <w:highlight w:val="yellow"/>
                <w:lang w:eastAsia="zh-CN"/>
              </w:rPr>
              <w:t>0</w:t>
            </w:r>
            <w:r w:rsidRPr="00765EC2">
              <w:rPr>
                <w:rFonts w:hint="eastAsia"/>
                <w:highlight w:val="yellow"/>
                <w:lang w:eastAsia="zh-CN"/>
              </w:rPr>
              <w:t>x0</w:t>
            </w:r>
            <w:r w:rsidRPr="00765EC2">
              <w:rPr>
                <w:highlight w:val="yellow"/>
                <w:lang w:eastAsia="zh-CN"/>
              </w:rPr>
              <w:t>0</w:t>
            </w:r>
            <w:r w:rsidR="00BF3A00" w:rsidRPr="00765EC2">
              <w:rPr>
                <w:highlight w:val="yellow"/>
                <w:lang w:eastAsia="zh-CN"/>
              </w:rPr>
              <w:t>00</w:t>
            </w:r>
            <w:r w:rsidR="00765EC2" w:rsidRPr="00765EC2">
              <w:rPr>
                <w:highlight w:val="yellow"/>
                <w:lang w:eastAsia="zh-CN"/>
              </w:rPr>
              <w:t>0000</w:t>
            </w:r>
          </w:p>
        </w:tc>
        <w:tc>
          <w:tcPr>
            <w:tcW w:w="1418" w:type="dxa"/>
          </w:tcPr>
          <w:p w14:paraId="0183A266" w14:textId="75F72F72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代表一路数据的</w:t>
            </w:r>
            <w:r w:rsidR="00E1078B" w:rsidRPr="00CD6D29">
              <w:rPr>
                <w:rFonts w:hint="eastAsia"/>
                <w:lang w:eastAsia="zh-CN"/>
              </w:rPr>
              <w:t>上传</w:t>
            </w:r>
            <w:r w:rsidR="00FE0722" w:rsidRPr="00CD6D29">
              <w:rPr>
                <w:rFonts w:hint="eastAsia"/>
                <w:lang w:eastAsia="zh-CN"/>
              </w:rPr>
              <w:t>点数</w:t>
            </w:r>
          </w:p>
        </w:tc>
        <w:tc>
          <w:tcPr>
            <w:tcW w:w="1417" w:type="dxa"/>
          </w:tcPr>
          <w:p w14:paraId="74981510" w14:textId="0890FDC8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0x0000</w:t>
            </w:r>
          </w:p>
        </w:tc>
        <w:tc>
          <w:tcPr>
            <w:tcW w:w="1276" w:type="dxa"/>
          </w:tcPr>
          <w:p w14:paraId="31F9C419" w14:textId="382167CE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0x0000</w:t>
            </w:r>
          </w:p>
        </w:tc>
        <w:tc>
          <w:tcPr>
            <w:tcW w:w="1701" w:type="dxa"/>
          </w:tcPr>
          <w:p w14:paraId="0824D691" w14:textId="1E77385B" w:rsidR="00C922C5" w:rsidRPr="00CD6D29" w:rsidRDefault="00C922C5" w:rsidP="0073741F">
            <w:pPr>
              <w:pStyle w:val="6d40456e-b323-429d-9693-bbe1e67bb9c3"/>
              <w:rPr>
                <w:lang w:eastAsia="zh-CN"/>
              </w:rPr>
            </w:pPr>
          </w:p>
        </w:tc>
      </w:tr>
    </w:tbl>
    <w:p w14:paraId="555620C6" w14:textId="6C72B6A8" w:rsidR="00424730" w:rsidRPr="00CD6D29" w:rsidRDefault="003F1BC7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 xml:space="preserve">如数据是I、Q信号 </w:t>
      </w:r>
      <w:r w:rsidRPr="00CD6D29">
        <w:rPr>
          <w:lang w:eastAsia="zh-CN"/>
        </w:rPr>
        <w:t>4</w:t>
      </w:r>
      <w:r w:rsidRPr="00CD6D29">
        <w:rPr>
          <w:rFonts w:hint="eastAsia"/>
          <w:lang w:eastAsia="zh-CN"/>
        </w:rPr>
        <w:t>个字节为2个字节的I路信号和为2个字节的Q路信号组成</w:t>
      </w:r>
    </w:p>
    <w:p w14:paraId="64341D4D" w14:textId="20ADACE3" w:rsidR="00424730" w:rsidRPr="00CD6D29" w:rsidRDefault="00424730" w:rsidP="009E76CE">
      <w:pPr>
        <w:pStyle w:val="31"/>
      </w:pPr>
      <w:bookmarkStart w:id="8" w:name="_Toc201760649"/>
      <w:proofErr w:type="spellStart"/>
      <w:r w:rsidRPr="00CD6D29">
        <w:rPr>
          <w:rFonts w:hint="eastAsia"/>
        </w:rPr>
        <w:lastRenderedPageBreak/>
        <w:t>设置参数</w:t>
      </w:r>
      <w:proofErr w:type="spellEnd"/>
      <w:r w:rsidR="000E3A0A" w:rsidRPr="00CD6D29">
        <w:rPr>
          <w:rFonts w:hint="eastAsia"/>
          <w:lang w:eastAsia="zh-CN"/>
        </w:rPr>
        <w:t>命令</w:t>
      </w:r>
      <w:bookmarkEnd w:id="8"/>
    </w:p>
    <w:p w14:paraId="3E54F6DA" w14:textId="49AF742B" w:rsidR="00424730" w:rsidRPr="00CD6D29" w:rsidRDefault="00424730" w:rsidP="00424730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80082B" w:rsidRPr="00CD6D29">
        <w:rPr>
          <w:rFonts w:hint="eastAsia"/>
          <w:b/>
          <w:bCs/>
          <w:lang w:eastAsia="zh-CN"/>
        </w:rPr>
        <w:t>0x06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24730" w:rsidRPr="00CD6D29" w14:paraId="1B752AE3" w14:textId="77777777" w:rsidTr="001D2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C8EE7E7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1637988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03A56D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922101B" w14:textId="1EC2E531" w:rsidR="00424730" w:rsidRPr="00CD6D29" w:rsidRDefault="00E46313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AD0B6C6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54009109" w14:textId="77777777" w:rsidR="00424730" w:rsidRPr="00CD6D29" w:rsidRDefault="00424730" w:rsidP="001D28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C8EE92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24730" w:rsidRPr="00CD6D29" w14:paraId="7C93D878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8FB03C1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0CBF348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40E7D9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40B4FBE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0FEF2AF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FB0E210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FDD6C62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24730" w:rsidRPr="00CD6D29" w14:paraId="75092902" w14:textId="77777777" w:rsidTr="001D287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EE470E0" w14:textId="77777777" w:rsidR="00424730" w:rsidRPr="00CD6D29" w:rsidRDefault="00424730" w:rsidP="001D2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CCB0FD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52AF250" w14:textId="170E2E8D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A130D3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71" w:type="pct"/>
          </w:tcPr>
          <w:p w14:paraId="5B9EA6AD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706D1CDA" w14:textId="759D45A1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</w:t>
            </w:r>
            <w:r w:rsidR="001E6741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  <w:r w:rsidR="004F73F3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18" w:type="pct"/>
          </w:tcPr>
          <w:p w14:paraId="24F8C784" w14:textId="77777777" w:rsidR="00424730" w:rsidRPr="00CD6D29" w:rsidRDefault="00424730" w:rsidP="001D28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0AD137" w14:textId="77777777" w:rsidR="00424730" w:rsidRPr="00CD6D29" w:rsidRDefault="00424730" w:rsidP="001D287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B771FA5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1245"/>
        <w:gridCol w:w="925"/>
        <w:gridCol w:w="1244"/>
        <w:gridCol w:w="1244"/>
        <w:gridCol w:w="1244"/>
        <w:gridCol w:w="238"/>
      </w:tblGrid>
      <w:tr w:rsidR="00F669CA" w:rsidRPr="00CD6D29" w14:paraId="11BF695E" w14:textId="77777777" w:rsidTr="00143FBB">
        <w:tc>
          <w:tcPr>
            <w:tcW w:w="5000" w:type="pct"/>
            <w:gridSpan w:val="8"/>
          </w:tcPr>
          <w:p w14:paraId="2405E8C4" w14:textId="2D9F154E" w:rsidR="00F669CA" w:rsidRPr="00CD6D29" w:rsidRDefault="00F669CA" w:rsidP="001D2873">
            <w:pPr>
              <w:pStyle w:val="6d40456e-b323-429d-9693-bbe1e67bb9c3"/>
              <w:jc w:val="center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143FBB" w:rsidRPr="00CD6D29" w14:paraId="0F3F8C21" w14:textId="77777777" w:rsidTr="00143FBB">
        <w:tc>
          <w:tcPr>
            <w:tcW w:w="721" w:type="pct"/>
          </w:tcPr>
          <w:p w14:paraId="7739FD88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721" w:type="pct"/>
          </w:tcPr>
          <w:p w14:paraId="06C04811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721" w:type="pct"/>
          </w:tcPr>
          <w:p w14:paraId="2B317DB5" w14:textId="4BC1A359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参数1_长度</w:t>
            </w:r>
          </w:p>
        </w:tc>
        <w:tc>
          <w:tcPr>
            <w:tcW w:w="536" w:type="pct"/>
          </w:tcPr>
          <w:p w14:paraId="199958D2" w14:textId="06E8C746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参数1_值</w:t>
            </w:r>
          </w:p>
        </w:tc>
        <w:tc>
          <w:tcPr>
            <w:tcW w:w="721" w:type="pct"/>
          </w:tcPr>
          <w:p w14:paraId="2AF11CF3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721" w:type="pct"/>
          </w:tcPr>
          <w:p w14:paraId="4087D3DA" w14:textId="27F9D92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参数2_长度</w:t>
            </w:r>
          </w:p>
        </w:tc>
        <w:tc>
          <w:tcPr>
            <w:tcW w:w="721" w:type="pct"/>
          </w:tcPr>
          <w:p w14:paraId="7EF053A4" w14:textId="0339192F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_值</w:t>
            </w:r>
          </w:p>
        </w:tc>
        <w:tc>
          <w:tcPr>
            <w:tcW w:w="138" w:type="pct"/>
          </w:tcPr>
          <w:p w14:paraId="64C5B1B6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143FBB" w:rsidRPr="00CD6D29" w14:paraId="5DC27854" w14:textId="77777777" w:rsidTr="00143FBB">
        <w:tc>
          <w:tcPr>
            <w:tcW w:w="721" w:type="pct"/>
          </w:tcPr>
          <w:p w14:paraId="13EF8EE1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721" w:type="pct"/>
          </w:tcPr>
          <w:p w14:paraId="68490CC0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18DB0B69" w14:textId="394BD6D2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536" w:type="pct"/>
          </w:tcPr>
          <w:p w14:paraId="557B18BC" w14:textId="24B041DA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721" w:type="pct"/>
          </w:tcPr>
          <w:p w14:paraId="6E70CF38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17F57E26" w14:textId="2CAA16B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21" w:type="pct"/>
          </w:tcPr>
          <w:p w14:paraId="78CA78E6" w14:textId="3F93FA35" w:rsidR="0011439F" w:rsidRPr="00CD6D29" w:rsidRDefault="00485A10" w:rsidP="0011439F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</w:t>
            </w:r>
            <w:r w:rsidR="0011439F" w:rsidRPr="00CD6D29">
              <w:rPr>
                <w:i/>
                <w:iCs/>
                <w:sz w:val="16"/>
                <w:szCs w:val="16"/>
                <w:lang w:eastAsia="zh-CN"/>
              </w:rPr>
              <w:t>-Byte</w:t>
            </w:r>
          </w:p>
        </w:tc>
        <w:tc>
          <w:tcPr>
            <w:tcW w:w="138" w:type="pct"/>
          </w:tcPr>
          <w:p w14:paraId="0A8CFC94" w14:textId="77777777" w:rsidR="0011439F" w:rsidRPr="00CD6D29" w:rsidRDefault="0011439F" w:rsidP="0011439F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143FBB" w:rsidRPr="00CD6D29" w14:paraId="7CA93E1C" w14:textId="77777777" w:rsidTr="00143FBB">
        <w:tc>
          <w:tcPr>
            <w:tcW w:w="721" w:type="pct"/>
          </w:tcPr>
          <w:p w14:paraId="088F220F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721" w:type="pct"/>
          </w:tcPr>
          <w:p w14:paraId="761A505E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721" w:type="pct"/>
          </w:tcPr>
          <w:p w14:paraId="1CA8FFF6" w14:textId="3507B3B0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536" w:type="pct"/>
          </w:tcPr>
          <w:p w14:paraId="6A8A2BD1" w14:textId="26516C00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0x00</w:t>
            </w:r>
          </w:p>
        </w:tc>
        <w:tc>
          <w:tcPr>
            <w:tcW w:w="721" w:type="pct"/>
          </w:tcPr>
          <w:p w14:paraId="51BFF2ED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721" w:type="pct"/>
          </w:tcPr>
          <w:p w14:paraId="3E6A19B9" w14:textId="1FC337F2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</w:t>
            </w:r>
            <w:r w:rsidR="00896C8F" w:rsidRPr="00CD6D29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721" w:type="pct"/>
          </w:tcPr>
          <w:p w14:paraId="4BD74D8E" w14:textId="772548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0x00</w:t>
            </w:r>
          </w:p>
        </w:tc>
        <w:tc>
          <w:tcPr>
            <w:tcW w:w="138" w:type="pct"/>
          </w:tcPr>
          <w:p w14:paraId="1DC72A2A" w14:textId="77777777" w:rsidR="0011439F" w:rsidRPr="00CD6D29" w:rsidRDefault="0011439F" w:rsidP="0011439F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03C0A280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1026B263" w14:textId="77777777" w:rsidR="00424730" w:rsidRPr="00CD6D29" w:rsidRDefault="00424730" w:rsidP="00424730">
      <w:pPr>
        <w:rPr>
          <w:lang w:eastAsia="zh-CN"/>
        </w:rPr>
      </w:pPr>
      <w:r w:rsidRPr="00CD6D29">
        <w:rPr>
          <w:rFonts w:hint="eastAsia"/>
          <w:lang w:eastAsia="zh-CN"/>
        </w:rPr>
        <w:t>举例：设置参数</w:t>
      </w:r>
    </w:p>
    <w:p w14:paraId="3796480C" w14:textId="0EDF491B" w:rsidR="00424730" w:rsidRPr="00CD6D29" w:rsidRDefault="00424730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这边设置采样率（0x</w:t>
      </w:r>
      <w:r w:rsidRPr="00CD6D29">
        <w:rPr>
          <w:lang w:eastAsia="zh-CN"/>
        </w:rPr>
        <w:t>00000000</w:t>
      </w:r>
      <w:r w:rsidRPr="00CD6D29">
        <w:rPr>
          <w:rFonts w:hint="eastAsia"/>
          <w:lang w:eastAsia="zh-CN"/>
        </w:rPr>
        <w:t>）和上传数据类型（</w:t>
      </w:r>
      <w:r w:rsidR="00CF645B" w:rsidRPr="00CD6D29">
        <w:rPr>
          <w:rFonts w:hint="eastAsia"/>
          <w:lang w:eastAsia="zh-CN"/>
        </w:rPr>
        <w:t>0x</w:t>
      </w:r>
      <w:r w:rsidR="00CF645B" w:rsidRPr="00CD6D29">
        <w:rPr>
          <w:lang w:eastAsia="zh-CN"/>
        </w:rPr>
        <w:t>00000001</w:t>
      </w:r>
      <w:r w:rsidRPr="00CD6D29">
        <w:rPr>
          <w:rFonts w:hint="eastAsia"/>
          <w:lang w:eastAsia="zh-CN"/>
        </w:rPr>
        <w:t>）两个参数</w:t>
      </w:r>
    </w:p>
    <w:p w14:paraId="1B56C429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4E0E1F6D" w14:textId="5867B845" w:rsidR="00424730" w:rsidRPr="00CD6D29" w:rsidRDefault="00424730" w:rsidP="00EC50B9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363DBC" w:rsidRPr="00CD6D29">
        <w:rPr>
          <w:rFonts w:hint="eastAsia"/>
          <w:b/>
          <w:bCs/>
          <w:lang w:eastAsia="zh-CN"/>
        </w:rPr>
        <w:t>0x07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13544B" w:rsidRPr="00CD6D29" w14:paraId="456765E8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D0787EA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54F60954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7DD0B5F3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4AE134B2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CAF6F99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1591FBE" w14:textId="77777777" w:rsidR="0013544B" w:rsidRPr="00CD6D29" w:rsidRDefault="0013544B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32389B9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13544B" w:rsidRPr="00CD6D29" w14:paraId="71A15491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ABD5E1C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DD01012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2054958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FDBA7C2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38BFA1CE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AAF3DFE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FEA112B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13544B" w:rsidRPr="00CD6D29" w14:paraId="3283DDA2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536367C" w14:textId="77777777" w:rsidR="0013544B" w:rsidRPr="00CD6D29" w:rsidRDefault="0013544B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1BD51DF9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9EB94A6" w14:textId="700249D0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154262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71" w:type="pct"/>
          </w:tcPr>
          <w:p w14:paraId="3DB2912D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06784245" w14:textId="258093F1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</w:t>
            </w:r>
            <w:r w:rsidR="00D8261C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0E</w:t>
            </w:r>
          </w:p>
        </w:tc>
        <w:tc>
          <w:tcPr>
            <w:tcW w:w="518" w:type="pct"/>
          </w:tcPr>
          <w:p w14:paraId="4E92F927" w14:textId="77777777" w:rsidR="0013544B" w:rsidRPr="00CD6D29" w:rsidRDefault="0013544B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76D2DD3" w14:textId="77777777" w:rsidR="0013544B" w:rsidRPr="00CD6D29" w:rsidRDefault="0013544B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F8F2E28" w14:textId="086DB948" w:rsidR="00424730" w:rsidRPr="00CD6D29" w:rsidRDefault="00424730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</w:tblGrid>
      <w:tr w:rsidR="008B361B" w:rsidRPr="00CD6D29" w14:paraId="5F056943" w14:textId="77777777" w:rsidTr="003E0A99">
        <w:tc>
          <w:tcPr>
            <w:tcW w:w="1559" w:type="dxa"/>
          </w:tcPr>
          <w:p w14:paraId="62258B9D" w14:textId="311F8F93" w:rsidR="008B361B" w:rsidRPr="00CD6D29" w:rsidRDefault="00865003" w:rsidP="00B97F13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</w:t>
            </w:r>
            <w:r w:rsidR="008B361B" w:rsidRPr="00CD6D29">
              <w:rPr>
                <w:rFonts w:hint="eastAsia"/>
                <w:lang w:eastAsia="zh-CN"/>
              </w:rPr>
              <w:t>结果</w:t>
            </w:r>
          </w:p>
        </w:tc>
      </w:tr>
      <w:tr w:rsidR="008B361B" w:rsidRPr="00CD6D29" w14:paraId="37352405" w14:textId="77777777" w:rsidTr="003E0A99">
        <w:tc>
          <w:tcPr>
            <w:tcW w:w="1559" w:type="dxa"/>
          </w:tcPr>
          <w:p w14:paraId="2D158180" w14:textId="557CA473" w:rsidR="008B361B" w:rsidRPr="00CD6D29" w:rsidRDefault="008B361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2-Byte</w:t>
            </w:r>
          </w:p>
        </w:tc>
      </w:tr>
      <w:tr w:rsidR="008B361B" w:rsidRPr="00CD6D29" w14:paraId="02298547" w14:textId="77777777" w:rsidTr="003E0A99">
        <w:tc>
          <w:tcPr>
            <w:tcW w:w="1559" w:type="dxa"/>
          </w:tcPr>
          <w:p w14:paraId="1F909B2C" w14:textId="06931B74" w:rsidR="008B361B" w:rsidRPr="00CD6D29" w:rsidRDefault="008B361B" w:rsidP="00B97F13">
            <w:pPr>
              <w:pStyle w:val="6d40456e-b323-429d-9693-bbe1e67bb9c3"/>
              <w:rPr>
                <w:b/>
                <w:bCs/>
                <w:lang w:eastAsia="zh-CN"/>
              </w:rPr>
            </w:pPr>
            <w:r w:rsidRPr="00CD6D29">
              <w:rPr>
                <w:b/>
                <w:bCs/>
                <w:lang w:eastAsia="zh-CN"/>
              </w:rPr>
              <w:t>0</w:t>
            </w:r>
            <w:r w:rsidRPr="00CD6D29">
              <w:rPr>
                <w:rFonts w:hint="eastAsia"/>
                <w:b/>
                <w:bCs/>
                <w:lang w:eastAsia="zh-CN"/>
              </w:rPr>
              <w:t>x0</w:t>
            </w:r>
            <w:r w:rsidRPr="00CD6D29">
              <w:rPr>
                <w:b/>
                <w:bCs/>
                <w:lang w:eastAsia="zh-CN"/>
              </w:rPr>
              <w:t>000</w:t>
            </w:r>
          </w:p>
        </w:tc>
      </w:tr>
    </w:tbl>
    <w:p w14:paraId="6E0265C7" w14:textId="49B92000" w:rsidR="0013544B" w:rsidRPr="00CD6D29" w:rsidRDefault="003C4874" w:rsidP="00424730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返回结果</w:t>
      </w:r>
      <w:r w:rsidR="00EA2686" w:rsidRPr="00CD6D29">
        <w:rPr>
          <w:lang w:eastAsia="zh-CN"/>
        </w:rPr>
        <w:t>0</w:t>
      </w:r>
      <w:r w:rsidR="00F0524D" w:rsidRPr="00CD6D29">
        <w:rPr>
          <w:rFonts w:hint="eastAsia"/>
          <w:lang w:eastAsia="zh-CN"/>
        </w:rPr>
        <w:t>为成功、其他为失败（参考错误码）</w:t>
      </w:r>
    </w:p>
    <w:p w14:paraId="5C7C268A" w14:textId="77777777" w:rsidR="00424730" w:rsidRPr="00CD6D29" w:rsidRDefault="00424730" w:rsidP="00424730">
      <w:pPr>
        <w:pStyle w:val="6d40456e-b323-429d-9693-bbe1e67bb9c3"/>
        <w:rPr>
          <w:lang w:eastAsia="zh-CN"/>
        </w:rPr>
      </w:pPr>
    </w:p>
    <w:p w14:paraId="21DF5526" w14:textId="41CE53C9" w:rsidR="00424730" w:rsidRPr="00CD6D29" w:rsidRDefault="00424730" w:rsidP="00AA4F44">
      <w:pPr>
        <w:pStyle w:val="31"/>
      </w:pPr>
      <w:bookmarkStart w:id="9" w:name="_Toc201760650"/>
      <w:proofErr w:type="spellStart"/>
      <w:r w:rsidRPr="00CD6D29">
        <w:rPr>
          <w:rFonts w:hint="eastAsia"/>
        </w:rPr>
        <w:lastRenderedPageBreak/>
        <w:t>读取参数</w:t>
      </w:r>
      <w:proofErr w:type="spellEnd"/>
      <w:r w:rsidR="000E3A0A" w:rsidRPr="00CD6D29">
        <w:rPr>
          <w:rFonts w:hint="eastAsia"/>
          <w:lang w:eastAsia="zh-CN"/>
        </w:rPr>
        <w:t>命令</w:t>
      </w:r>
      <w:bookmarkEnd w:id="9"/>
    </w:p>
    <w:p w14:paraId="01A8948F" w14:textId="129C816F" w:rsidR="00B53135" w:rsidRPr="00CD6D29" w:rsidRDefault="00B53135" w:rsidP="00B53135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</w:t>
      </w:r>
      <w:r w:rsidR="003E1735" w:rsidRPr="00CD6D29">
        <w:rPr>
          <w:rFonts w:hint="eastAsia"/>
          <w:b/>
          <w:bCs/>
          <w:lang w:eastAsia="zh-CN"/>
        </w:rPr>
        <w:t>0x08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B53135" w:rsidRPr="00CD6D29" w14:paraId="798B6DF3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B57E6A0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36375634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03F2D22D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1575AE30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5EA836DC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64D8470" w14:textId="77777777" w:rsidR="00B53135" w:rsidRPr="00CD6D29" w:rsidRDefault="00B53135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6DEB9D2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B53135" w:rsidRPr="00CD6D29" w14:paraId="4F85C56C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505FA1C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15907AD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F8822EE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4B0EF50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2D98FC1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F6CA1B9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5852268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B53135" w:rsidRPr="00CD6D29" w14:paraId="584174BE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F3B1AD" w14:textId="77777777" w:rsidR="00B53135" w:rsidRPr="00CD6D29" w:rsidRDefault="00B53135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4F413D5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2A9D85A" w14:textId="6D344DBE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8660A6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571" w:type="pct"/>
          </w:tcPr>
          <w:p w14:paraId="58DDC5D7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EFBBE71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0x00000011</w:t>
            </w:r>
          </w:p>
        </w:tc>
        <w:tc>
          <w:tcPr>
            <w:tcW w:w="518" w:type="pct"/>
          </w:tcPr>
          <w:p w14:paraId="2AC5E020" w14:textId="77777777" w:rsidR="00B53135" w:rsidRPr="00CD6D29" w:rsidRDefault="00B53135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433F4C2" w14:textId="77777777" w:rsidR="00B53135" w:rsidRPr="00CD6D29" w:rsidRDefault="00B53135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8376EF5" w14:textId="06CB8F1A" w:rsidR="00B53135" w:rsidRPr="00CD6D29" w:rsidRDefault="00B53135" w:rsidP="00424730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1689"/>
      </w:tblGrid>
      <w:tr w:rsidR="009547CB" w:rsidRPr="00CD6D29" w14:paraId="234FF270" w14:textId="77777777" w:rsidTr="00B97F13">
        <w:tc>
          <w:tcPr>
            <w:tcW w:w="8630" w:type="dxa"/>
            <w:gridSpan w:val="4"/>
          </w:tcPr>
          <w:p w14:paraId="51A0DD20" w14:textId="77777777" w:rsidR="009547CB" w:rsidRPr="00CD6D29" w:rsidRDefault="009547CB" w:rsidP="00B97F13">
            <w:pPr>
              <w:pStyle w:val="6d40456e-b323-429d-9693-bbe1e67bb9c3"/>
              <w:jc w:val="center"/>
            </w:pPr>
            <w:r w:rsidRPr="00CD6D29">
              <w:rPr>
                <w:rFonts w:hint="eastAsia"/>
                <w:lang w:eastAsia="zh-CN"/>
              </w:rPr>
              <w:t>数据</w:t>
            </w:r>
          </w:p>
        </w:tc>
      </w:tr>
      <w:tr w:rsidR="003677EB" w:rsidRPr="00CD6D29" w14:paraId="3ED44318" w14:textId="77777777" w:rsidTr="001D08C7">
        <w:tc>
          <w:tcPr>
            <w:tcW w:w="1696" w:type="dxa"/>
          </w:tcPr>
          <w:p w14:paraId="4D14760C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参数数量</w:t>
            </w:r>
          </w:p>
        </w:tc>
        <w:tc>
          <w:tcPr>
            <w:tcW w:w="2694" w:type="dxa"/>
          </w:tcPr>
          <w:p w14:paraId="47EB76AC" w14:textId="0580ED14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参数1_ID</w:t>
            </w:r>
          </w:p>
        </w:tc>
        <w:tc>
          <w:tcPr>
            <w:tcW w:w="2551" w:type="dxa"/>
          </w:tcPr>
          <w:p w14:paraId="0A88F738" w14:textId="6C081534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_ID</w:t>
            </w:r>
          </w:p>
        </w:tc>
        <w:tc>
          <w:tcPr>
            <w:tcW w:w="1689" w:type="dxa"/>
          </w:tcPr>
          <w:p w14:paraId="4380CA0E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….</w:t>
            </w:r>
          </w:p>
        </w:tc>
      </w:tr>
      <w:tr w:rsidR="003677EB" w:rsidRPr="00CD6D29" w14:paraId="0DAE0F3F" w14:textId="77777777" w:rsidTr="001D08C7">
        <w:tc>
          <w:tcPr>
            <w:tcW w:w="1696" w:type="dxa"/>
          </w:tcPr>
          <w:p w14:paraId="701EB88C" w14:textId="77777777" w:rsidR="003677EB" w:rsidRPr="00CD6D29" w:rsidRDefault="003677EB" w:rsidP="00B97F13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2694" w:type="dxa"/>
          </w:tcPr>
          <w:p w14:paraId="7D107C0B" w14:textId="7F568226" w:rsidR="003677EB" w:rsidRPr="00CD6D29" w:rsidRDefault="003677E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2551" w:type="dxa"/>
          </w:tcPr>
          <w:p w14:paraId="7B96D6B8" w14:textId="1AA9EEF1" w:rsidR="003677EB" w:rsidRPr="00CD6D29" w:rsidRDefault="003677EB" w:rsidP="00B97F13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689" w:type="dxa"/>
          </w:tcPr>
          <w:p w14:paraId="64B84EA5" w14:textId="77777777" w:rsidR="003677EB" w:rsidRPr="00CD6D29" w:rsidRDefault="003677EB" w:rsidP="00B97F13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…</w:t>
            </w:r>
          </w:p>
        </w:tc>
      </w:tr>
      <w:tr w:rsidR="003677EB" w:rsidRPr="00CD6D29" w14:paraId="193D3A42" w14:textId="77777777" w:rsidTr="001D08C7">
        <w:tc>
          <w:tcPr>
            <w:tcW w:w="1696" w:type="dxa"/>
          </w:tcPr>
          <w:p w14:paraId="698BAEAA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0000002</w:t>
            </w:r>
          </w:p>
        </w:tc>
        <w:tc>
          <w:tcPr>
            <w:tcW w:w="2694" w:type="dxa"/>
          </w:tcPr>
          <w:p w14:paraId="7A1BB1E3" w14:textId="78DE2A2B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00000000</w:t>
            </w:r>
          </w:p>
        </w:tc>
        <w:tc>
          <w:tcPr>
            <w:tcW w:w="2551" w:type="dxa"/>
          </w:tcPr>
          <w:p w14:paraId="54B6F075" w14:textId="2A68BF6F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1689" w:type="dxa"/>
          </w:tcPr>
          <w:p w14:paraId="093389E1" w14:textId="77777777" w:rsidR="003677EB" w:rsidRPr="00CD6D29" w:rsidRDefault="003677EB" w:rsidP="00B97F13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</w:tbl>
    <w:p w14:paraId="4686E329" w14:textId="77777777" w:rsidR="00912658" w:rsidRPr="00CD6D29" w:rsidRDefault="00912658" w:rsidP="002B5E31">
      <w:pPr>
        <w:rPr>
          <w:lang w:eastAsia="zh-CN"/>
        </w:rPr>
      </w:pPr>
    </w:p>
    <w:p w14:paraId="529C79F3" w14:textId="38A9008D" w:rsidR="002B5E31" w:rsidRPr="00CD6D29" w:rsidRDefault="002B5E31" w:rsidP="002B5E31">
      <w:pPr>
        <w:rPr>
          <w:lang w:eastAsia="zh-CN"/>
        </w:rPr>
      </w:pPr>
      <w:r w:rsidRPr="00CD6D29">
        <w:rPr>
          <w:rFonts w:hint="eastAsia"/>
          <w:lang w:eastAsia="zh-CN"/>
        </w:rPr>
        <w:t>举例：</w:t>
      </w:r>
      <w:r w:rsidR="00912658" w:rsidRPr="00CD6D29">
        <w:rPr>
          <w:rFonts w:hint="eastAsia"/>
          <w:lang w:eastAsia="zh-CN"/>
        </w:rPr>
        <w:t>读取</w:t>
      </w:r>
      <w:r w:rsidRPr="00CD6D29">
        <w:rPr>
          <w:rFonts w:hint="eastAsia"/>
          <w:lang w:eastAsia="zh-CN"/>
        </w:rPr>
        <w:t>参数</w:t>
      </w:r>
    </w:p>
    <w:p w14:paraId="57FF3B5D" w14:textId="2289913B" w:rsidR="002B5E31" w:rsidRPr="00CD6D29" w:rsidRDefault="002B5E31" w:rsidP="002B5E31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这边</w:t>
      </w:r>
      <w:r w:rsidR="00AA5763" w:rsidRPr="00CD6D29">
        <w:rPr>
          <w:rFonts w:hint="eastAsia"/>
          <w:lang w:eastAsia="zh-CN"/>
        </w:rPr>
        <w:t>读取</w:t>
      </w:r>
      <w:r w:rsidRPr="00CD6D29">
        <w:rPr>
          <w:rFonts w:hint="eastAsia"/>
          <w:lang w:eastAsia="zh-CN"/>
        </w:rPr>
        <w:t>采样率（0x</w:t>
      </w:r>
      <w:r w:rsidRPr="00CD6D29">
        <w:rPr>
          <w:lang w:eastAsia="zh-CN"/>
        </w:rPr>
        <w:t>00000000</w:t>
      </w:r>
      <w:r w:rsidRPr="00CD6D29">
        <w:rPr>
          <w:rFonts w:hint="eastAsia"/>
          <w:lang w:eastAsia="zh-CN"/>
        </w:rPr>
        <w:t>）和上传数据类型（0x</w:t>
      </w:r>
      <w:r w:rsidRPr="00CD6D29">
        <w:rPr>
          <w:lang w:eastAsia="zh-CN"/>
        </w:rPr>
        <w:t>00000001</w:t>
      </w:r>
      <w:r w:rsidRPr="00CD6D29">
        <w:rPr>
          <w:rFonts w:hint="eastAsia"/>
          <w:lang w:eastAsia="zh-CN"/>
        </w:rPr>
        <w:t>）两个参数</w:t>
      </w:r>
    </w:p>
    <w:p w14:paraId="4A3D91D7" w14:textId="3710C431" w:rsidR="009547CB" w:rsidRPr="00CD6D29" w:rsidRDefault="009547CB" w:rsidP="00424730">
      <w:pPr>
        <w:pStyle w:val="6d40456e-b323-429d-9693-bbe1e67bb9c3"/>
        <w:rPr>
          <w:lang w:eastAsia="zh-CN"/>
        </w:rPr>
      </w:pPr>
    </w:p>
    <w:p w14:paraId="55170388" w14:textId="1DF7A122" w:rsidR="00907C06" w:rsidRPr="00CD6D29" w:rsidRDefault="00907C06" w:rsidP="000E051F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</w:t>
      </w:r>
      <w:r w:rsidR="0065677D" w:rsidRPr="00CD6D29">
        <w:rPr>
          <w:rFonts w:hint="eastAsia"/>
          <w:b/>
          <w:bCs/>
          <w:lang w:eastAsia="zh-CN"/>
        </w:rPr>
        <w:t>0x09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907C06" w:rsidRPr="00CD6D29" w14:paraId="669764F3" w14:textId="77777777" w:rsidTr="00B97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EEF67AC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71692792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A1FF011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6649A8E5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2E14889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7A88677" w14:textId="77777777" w:rsidR="00907C06" w:rsidRPr="00CD6D29" w:rsidRDefault="00907C06" w:rsidP="00B97F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73B3CC6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907C06" w:rsidRPr="00CD6D29" w14:paraId="372BCF87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08A321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67158F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CB2F05A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77BBB1FD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6A83C81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261BF9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40BE3B7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907C06" w:rsidRPr="00CD6D29" w14:paraId="6E9AFD3C" w14:textId="77777777" w:rsidTr="00B97F1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6C54509" w14:textId="77777777" w:rsidR="00907C06" w:rsidRPr="00CD6D29" w:rsidRDefault="00907C06" w:rsidP="00B97F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8F63FAF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9F61F7A" w14:textId="3E83E6E6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4D4716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571" w:type="pct"/>
          </w:tcPr>
          <w:p w14:paraId="12224B63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8B2D40E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0x0000000E</w:t>
            </w:r>
          </w:p>
        </w:tc>
        <w:tc>
          <w:tcPr>
            <w:tcW w:w="518" w:type="pct"/>
          </w:tcPr>
          <w:p w14:paraId="0F7DF4AE" w14:textId="77777777" w:rsidR="00907C06" w:rsidRPr="00CD6D29" w:rsidRDefault="00907C06" w:rsidP="00B97F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E2077A6" w14:textId="77777777" w:rsidR="00907C06" w:rsidRPr="00CD6D29" w:rsidRDefault="00907C06" w:rsidP="00B97F13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4AF1D038" w14:textId="77777777" w:rsidR="00907C06" w:rsidRPr="00CD6D29" w:rsidRDefault="00907C06" w:rsidP="00907C06">
      <w:pPr>
        <w:pStyle w:val="6d40456e-b323-429d-9693-bbe1e67bb9c3"/>
        <w:rPr>
          <w:lang w:eastAsia="zh-CN"/>
        </w:rPr>
      </w:pPr>
    </w:p>
    <w:tbl>
      <w:tblPr>
        <w:tblStyle w:val="aff1"/>
        <w:tblW w:w="4681" w:type="pct"/>
        <w:tblLayout w:type="fixed"/>
        <w:tblLook w:val="04A0" w:firstRow="1" w:lastRow="0" w:firstColumn="1" w:lastColumn="0" w:noHBand="0" w:noVBand="1"/>
      </w:tblPr>
      <w:tblGrid>
        <w:gridCol w:w="1099"/>
        <w:gridCol w:w="1100"/>
        <w:gridCol w:w="1096"/>
        <w:gridCol w:w="873"/>
        <w:gridCol w:w="561"/>
        <w:gridCol w:w="1094"/>
        <w:gridCol w:w="784"/>
        <w:gridCol w:w="1094"/>
        <w:gridCol w:w="378"/>
      </w:tblGrid>
      <w:tr w:rsidR="00ED2829" w:rsidRPr="00CD6D29" w14:paraId="744B08E1" w14:textId="77777777" w:rsidTr="00ED2829">
        <w:tc>
          <w:tcPr>
            <w:tcW w:w="681" w:type="pct"/>
          </w:tcPr>
          <w:p w14:paraId="7FE666A3" w14:textId="7D2AEA87" w:rsidR="00ED2829" w:rsidRPr="005337D1" w:rsidRDefault="00ED2829" w:rsidP="00A33BF5">
            <w:pPr>
              <w:pStyle w:val="6d40456e-b323-429d-9693-bbe1e67bb9c3"/>
              <w:rPr>
                <w:sz w:val="16"/>
                <w:szCs w:val="16"/>
                <w:highlight w:val="yellow"/>
                <w:lang w:eastAsia="zh-CN"/>
              </w:rPr>
            </w:pPr>
            <w:r w:rsidRPr="005337D1">
              <w:rPr>
                <w:rFonts w:hint="eastAsia"/>
                <w:sz w:val="16"/>
                <w:szCs w:val="16"/>
                <w:highlight w:val="yellow"/>
                <w:lang w:eastAsia="zh-CN"/>
              </w:rPr>
              <w:t>获取结果</w:t>
            </w:r>
          </w:p>
        </w:tc>
        <w:tc>
          <w:tcPr>
            <w:tcW w:w="681" w:type="pct"/>
          </w:tcPr>
          <w:p w14:paraId="3205EADA" w14:textId="409DC6F4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678" w:type="pct"/>
          </w:tcPr>
          <w:p w14:paraId="280F75BA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540" w:type="pct"/>
          </w:tcPr>
          <w:p w14:paraId="0F4225A3" w14:textId="2A18E666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参数1_长度</w:t>
            </w:r>
          </w:p>
        </w:tc>
        <w:tc>
          <w:tcPr>
            <w:tcW w:w="347" w:type="pct"/>
          </w:tcPr>
          <w:p w14:paraId="742433D0" w14:textId="126D898A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参数1_值</w:t>
            </w:r>
          </w:p>
        </w:tc>
        <w:tc>
          <w:tcPr>
            <w:tcW w:w="677" w:type="pct"/>
          </w:tcPr>
          <w:p w14:paraId="2BE4AB33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485" w:type="pct"/>
          </w:tcPr>
          <w:p w14:paraId="3935143F" w14:textId="283765D0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参数2_长度</w:t>
            </w:r>
          </w:p>
        </w:tc>
        <w:tc>
          <w:tcPr>
            <w:tcW w:w="677" w:type="pct"/>
          </w:tcPr>
          <w:p w14:paraId="7E888815" w14:textId="2042AEB5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_值</w:t>
            </w:r>
          </w:p>
        </w:tc>
        <w:tc>
          <w:tcPr>
            <w:tcW w:w="234" w:type="pct"/>
          </w:tcPr>
          <w:p w14:paraId="56D9958C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ED2829" w:rsidRPr="00CD6D29" w14:paraId="3182DB96" w14:textId="77777777" w:rsidTr="00ED2829">
        <w:tc>
          <w:tcPr>
            <w:tcW w:w="681" w:type="pct"/>
          </w:tcPr>
          <w:p w14:paraId="25C401DC" w14:textId="401D7C8C" w:rsidR="00ED2829" w:rsidRPr="005337D1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highlight w:val="yellow"/>
                <w:lang w:eastAsia="zh-CN"/>
              </w:rPr>
            </w:pPr>
            <w:r w:rsidRPr="005337D1">
              <w:rPr>
                <w:rFonts w:hint="eastAsia"/>
                <w:i/>
                <w:iCs/>
                <w:sz w:val="16"/>
                <w:szCs w:val="16"/>
                <w:highlight w:val="yellow"/>
                <w:lang w:eastAsia="zh-CN"/>
              </w:rPr>
              <w:t>2</w:t>
            </w:r>
            <w:r w:rsidRPr="005337D1">
              <w:rPr>
                <w:i/>
                <w:iCs/>
                <w:sz w:val="16"/>
                <w:szCs w:val="16"/>
                <w:highlight w:val="yellow"/>
                <w:lang w:eastAsia="zh-CN"/>
              </w:rPr>
              <w:t>-</w:t>
            </w:r>
            <w:r w:rsidRPr="005337D1">
              <w:rPr>
                <w:rFonts w:hint="eastAsia"/>
                <w:i/>
                <w:iCs/>
                <w:sz w:val="16"/>
                <w:szCs w:val="16"/>
                <w:highlight w:val="yellow"/>
                <w:lang w:eastAsia="zh-CN"/>
              </w:rPr>
              <w:t>Byte</w:t>
            </w:r>
          </w:p>
        </w:tc>
        <w:tc>
          <w:tcPr>
            <w:tcW w:w="681" w:type="pct"/>
          </w:tcPr>
          <w:p w14:paraId="7DA08497" w14:textId="44FC7FEA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678" w:type="pct"/>
          </w:tcPr>
          <w:p w14:paraId="120B8194" w14:textId="77777777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540" w:type="pct"/>
          </w:tcPr>
          <w:p w14:paraId="6816A8C7" w14:textId="2AEAD192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347" w:type="pct"/>
          </w:tcPr>
          <w:p w14:paraId="5E76D3D2" w14:textId="77AAA206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677" w:type="pct"/>
          </w:tcPr>
          <w:p w14:paraId="0FA8FCF4" w14:textId="77777777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485" w:type="pct"/>
          </w:tcPr>
          <w:p w14:paraId="44BD2920" w14:textId="54215F08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677" w:type="pct"/>
          </w:tcPr>
          <w:p w14:paraId="60FCD210" w14:textId="0BF9C653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1-Byte</w:t>
            </w:r>
          </w:p>
        </w:tc>
        <w:tc>
          <w:tcPr>
            <w:tcW w:w="234" w:type="pct"/>
          </w:tcPr>
          <w:p w14:paraId="5E139D35" w14:textId="77777777" w:rsidR="00ED2829" w:rsidRPr="00CD6D29" w:rsidRDefault="00ED2829" w:rsidP="00A33BF5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ED2829" w:rsidRPr="00CD6D29" w14:paraId="7F3E87AE" w14:textId="77777777" w:rsidTr="00ED2829">
        <w:tc>
          <w:tcPr>
            <w:tcW w:w="681" w:type="pct"/>
          </w:tcPr>
          <w:p w14:paraId="60E172BF" w14:textId="54C15918" w:rsidR="00ED2829" w:rsidRPr="005337D1" w:rsidRDefault="00ED2829" w:rsidP="00A33BF5">
            <w:pPr>
              <w:pStyle w:val="6d40456e-b323-429d-9693-bbe1e67bb9c3"/>
              <w:rPr>
                <w:sz w:val="16"/>
                <w:szCs w:val="16"/>
                <w:highlight w:val="yellow"/>
                <w:lang w:eastAsia="zh-CN"/>
              </w:rPr>
            </w:pPr>
            <w:r w:rsidRPr="005337D1">
              <w:rPr>
                <w:rFonts w:hint="eastAsia"/>
                <w:sz w:val="16"/>
                <w:szCs w:val="16"/>
                <w:highlight w:val="yellow"/>
                <w:lang w:eastAsia="zh-CN"/>
              </w:rPr>
              <w:t>0x</w:t>
            </w:r>
            <w:r w:rsidRPr="005337D1">
              <w:rPr>
                <w:sz w:val="16"/>
                <w:szCs w:val="16"/>
                <w:highlight w:val="yellow"/>
                <w:lang w:eastAsia="zh-CN"/>
              </w:rPr>
              <w:t>0000</w:t>
            </w:r>
          </w:p>
        </w:tc>
        <w:tc>
          <w:tcPr>
            <w:tcW w:w="681" w:type="pct"/>
          </w:tcPr>
          <w:p w14:paraId="042EE176" w14:textId="6B882432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678" w:type="pct"/>
          </w:tcPr>
          <w:p w14:paraId="158C28C9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540" w:type="pct"/>
          </w:tcPr>
          <w:p w14:paraId="1E33A843" w14:textId="1B94BA1A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347" w:type="pct"/>
          </w:tcPr>
          <w:p w14:paraId="3D057459" w14:textId="4855CA03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77" w:type="pct"/>
          </w:tcPr>
          <w:p w14:paraId="154D3F32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485" w:type="pct"/>
          </w:tcPr>
          <w:p w14:paraId="4693401C" w14:textId="30EECF96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677" w:type="pct"/>
          </w:tcPr>
          <w:p w14:paraId="4F7E11DE" w14:textId="60365F80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0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x</w:t>
            </w:r>
            <w:r w:rsidRPr="00CD6D29">
              <w:rPr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234" w:type="pct"/>
          </w:tcPr>
          <w:p w14:paraId="32804E09" w14:textId="77777777" w:rsidR="00ED2829" w:rsidRPr="00CD6D29" w:rsidRDefault="00ED2829" w:rsidP="00A33BF5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1CE82B4E" w14:textId="6B3807C4" w:rsidR="00907C06" w:rsidRDefault="00907C06" w:rsidP="00907C06">
      <w:pPr>
        <w:pStyle w:val="6d40456e-b323-429d-9693-bbe1e67bb9c3"/>
        <w:rPr>
          <w:lang w:eastAsia="zh-CN"/>
        </w:rPr>
      </w:pPr>
    </w:p>
    <w:p w14:paraId="5F8EE802" w14:textId="7D57E8B9" w:rsidR="005337D1" w:rsidRPr="00CD6D29" w:rsidRDefault="005337D1" w:rsidP="00907C06">
      <w:pPr>
        <w:pStyle w:val="6d40456e-b323-429d-9693-bbe1e67bb9c3"/>
        <w:rPr>
          <w:lang w:eastAsia="zh-CN"/>
        </w:rPr>
      </w:pPr>
      <w:r w:rsidRPr="00CD6D29">
        <w:rPr>
          <w:color w:val="auto"/>
          <w:lang w:eastAsia="zh-CN"/>
        </w:rPr>
        <w:t>0</w:t>
      </w:r>
      <w:r w:rsidRPr="00CD6D29">
        <w:rPr>
          <w:rFonts w:hint="eastAsia"/>
          <w:color w:val="auto"/>
          <w:lang w:eastAsia="zh-CN"/>
        </w:rPr>
        <w:t>为获取成功、</w:t>
      </w:r>
      <w:r w:rsidRPr="00CD6D29">
        <w:rPr>
          <w:rFonts w:hint="eastAsia"/>
          <w:lang w:eastAsia="zh-CN"/>
        </w:rPr>
        <w:t>其他为失败（参考错误码</w:t>
      </w:r>
      <w:r>
        <w:rPr>
          <w:rFonts w:hint="eastAsia"/>
          <w:lang w:eastAsia="zh-CN"/>
        </w:rPr>
        <w:t>）</w:t>
      </w:r>
    </w:p>
    <w:p w14:paraId="76542222" w14:textId="6A25216A" w:rsidR="004F0687" w:rsidRPr="00CD6D29" w:rsidRDefault="003A4808" w:rsidP="004F0687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根据参数的ID来返回对应长度的值</w:t>
      </w:r>
      <w:r w:rsidR="004F0687" w:rsidRPr="00CD6D29">
        <w:rPr>
          <w:rFonts w:hint="eastAsia"/>
          <w:lang w:eastAsia="zh-CN"/>
        </w:rPr>
        <w:t>，这里演示的是返回采样率（0x</w:t>
      </w:r>
      <w:r w:rsidR="004F0687" w:rsidRPr="00CD6D29">
        <w:rPr>
          <w:lang w:eastAsia="zh-CN"/>
        </w:rPr>
        <w:t>00000000</w:t>
      </w:r>
      <w:r w:rsidR="004F0687" w:rsidRPr="00CD6D29">
        <w:rPr>
          <w:rFonts w:hint="eastAsia"/>
          <w:lang w:eastAsia="zh-CN"/>
        </w:rPr>
        <w:t>）和上传数据类型（0x</w:t>
      </w:r>
      <w:r w:rsidR="004F0687" w:rsidRPr="00CD6D29">
        <w:rPr>
          <w:lang w:eastAsia="zh-CN"/>
        </w:rPr>
        <w:t>00000001</w:t>
      </w:r>
      <w:r w:rsidR="004F0687" w:rsidRPr="00CD6D29">
        <w:rPr>
          <w:rFonts w:hint="eastAsia"/>
          <w:lang w:eastAsia="zh-CN"/>
        </w:rPr>
        <w:t>）两个参数</w:t>
      </w:r>
    </w:p>
    <w:p w14:paraId="6E1EDABB" w14:textId="5E0448AB" w:rsidR="002E23FE" w:rsidRDefault="002E23FE">
      <w:pPr>
        <w:pStyle w:val="31"/>
        <w:rPr>
          <w:lang w:eastAsia="zh-CN"/>
        </w:rPr>
      </w:pPr>
      <w:bookmarkStart w:id="10" w:name="_Toc201760651"/>
      <w:r>
        <w:rPr>
          <w:rFonts w:hint="eastAsia"/>
          <w:lang w:eastAsia="zh-CN"/>
        </w:rPr>
        <w:t>获取参数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列表</w:t>
      </w:r>
      <w:r w:rsidR="001D39B8">
        <w:rPr>
          <w:rFonts w:hint="eastAsia"/>
          <w:lang w:eastAsia="zh-CN"/>
        </w:rPr>
        <w:t>命令</w:t>
      </w:r>
      <w:bookmarkEnd w:id="10"/>
    </w:p>
    <w:p w14:paraId="07EA0C26" w14:textId="336FB71A" w:rsidR="00E75399" w:rsidRPr="003C21E7" w:rsidRDefault="003C21E7" w:rsidP="003C21E7">
      <w:pPr>
        <w:pStyle w:val="6d40456e-b323-429d-9693-bbe1e67bb9c3"/>
        <w:rPr>
          <w:b/>
          <w:bCs/>
          <w:lang w:eastAsia="zh-CN"/>
        </w:rPr>
      </w:pPr>
      <w:r w:rsidRPr="003C21E7">
        <w:rPr>
          <w:rFonts w:hint="eastAsia"/>
          <w:b/>
          <w:bCs/>
          <w:lang w:eastAsia="zh-CN"/>
        </w:rPr>
        <w:t>发送数据格式0x</w:t>
      </w:r>
      <w:r w:rsidRPr="003C21E7">
        <w:rPr>
          <w:b/>
          <w:bCs/>
          <w:lang w:eastAsia="zh-CN"/>
        </w:rPr>
        <w:t>0A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3C21E7" w:rsidRPr="00CD6D29" w14:paraId="08A265E2" w14:textId="77777777" w:rsidTr="00917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E56A25C" w14:textId="77777777" w:rsidR="003C21E7" w:rsidRPr="00CD6D29" w:rsidRDefault="003C21E7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C9F8A39" w14:textId="77777777" w:rsidR="003C21E7" w:rsidRPr="00CD6D29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3F868EA3" w14:textId="77777777" w:rsidR="003C21E7" w:rsidRPr="00CD6D29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81AECA4" w14:textId="77777777" w:rsidR="003C21E7" w:rsidRPr="00CD6D29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2BF518DC" w14:textId="77777777" w:rsidR="003C21E7" w:rsidRPr="00CD6D29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4C77C1F" w14:textId="77777777" w:rsidR="003C21E7" w:rsidRPr="00CD6D29" w:rsidRDefault="003C21E7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3F1A70D" w14:textId="77777777" w:rsidR="003C21E7" w:rsidRPr="00CD6D29" w:rsidRDefault="003C21E7" w:rsidP="00917D7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3C21E7" w:rsidRPr="00CD6D29" w14:paraId="7C859DB2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92B3F81" w14:textId="77777777" w:rsidR="003C21E7" w:rsidRPr="00CD6D29" w:rsidRDefault="003C21E7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B301EBD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0182190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28CC502E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412CB766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B8490DB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7B6025D" w14:textId="77777777" w:rsidR="003C21E7" w:rsidRPr="00CD6D29" w:rsidRDefault="003C21E7" w:rsidP="00917D7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3C21E7" w:rsidRPr="00CD6D29" w14:paraId="1C236E01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CFFB5CB" w14:textId="77777777" w:rsidR="003C21E7" w:rsidRPr="00CD6D29" w:rsidRDefault="003C21E7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68EDF799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C409408" w14:textId="546F9D4E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0A</w:t>
            </w:r>
          </w:p>
        </w:tc>
        <w:tc>
          <w:tcPr>
            <w:tcW w:w="571" w:type="pct"/>
          </w:tcPr>
          <w:p w14:paraId="247BBC84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39FBE3FA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  <w:tc>
          <w:tcPr>
            <w:tcW w:w="518" w:type="pct"/>
          </w:tcPr>
          <w:p w14:paraId="0F65C75D" w14:textId="77777777" w:rsidR="003C21E7" w:rsidRPr="00CD6D29" w:rsidRDefault="003C21E7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/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E9DF095" w14:textId="77777777" w:rsidR="003C21E7" w:rsidRPr="00CD6D29" w:rsidRDefault="003C21E7" w:rsidP="00917D7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75105A7A" w14:textId="77777777" w:rsidR="007A383B" w:rsidRDefault="007A383B" w:rsidP="007A383B">
      <w:pPr>
        <w:pStyle w:val="6d40456e-b323-429d-9693-bbe1e67bb9c3"/>
        <w:rPr>
          <w:b/>
          <w:bCs/>
          <w:lang w:eastAsia="zh-CN"/>
        </w:rPr>
      </w:pPr>
    </w:p>
    <w:p w14:paraId="5FD01F89" w14:textId="51B2BFF5" w:rsidR="003C21E7" w:rsidRDefault="007A383B" w:rsidP="007A383B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接收数据格式：0x</w:t>
      </w:r>
      <w:r>
        <w:rPr>
          <w:b/>
          <w:bCs/>
          <w:lang w:eastAsia="zh-CN"/>
        </w:rPr>
        <w:t>0B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7A383B" w:rsidRPr="00CD6D29" w14:paraId="6C9EF381" w14:textId="77777777" w:rsidTr="00917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35341449" w14:textId="77777777" w:rsidR="007A383B" w:rsidRPr="00CD6D29" w:rsidRDefault="007A383B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29FAF183" w14:textId="77777777" w:rsidR="007A383B" w:rsidRPr="00CD6D29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B1002E3" w14:textId="77777777" w:rsidR="007A383B" w:rsidRPr="00CD6D29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504B7F34" w14:textId="77777777" w:rsidR="007A383B" w:rsidRPr="00CD6D29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B5BC554" w14:textId="77777777" w:rsidR="007A383B" w:rsidRPr="00CD6D29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AAE26BF" w14:textId="77777777" w:rsidR="007A383B" w:rsidRPr="00CD6D29" w:rsidRDefault="007A383B" w:rsidP="00917D7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6113158" w14:textId="77777777" w:rsidR="007A383B" w:rsidRPr="00CD6D29" w:rsidRDefault="007A383B" w:rsidP="00917D7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7A383B" w:rsidRPr="00CD6D29" w14:paraId="7038F133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8F08357" w14:textId="77777777" w:rsidR="007A383B" w:rsidRPr="00CD6D29" w:rsidRDefault="007A383B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DEB749A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CE5032D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8B796E9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76254002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E1584FD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A9BA5EA" w14:textId="77777777" w:rsidR="007A383B" w:rsidRPr="00CD6D29" w:rsidRDefault="007A383B" w:rsidP="00917D7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7A383B" w:rsidRPr="00CD6D29" w14:paraId="5BCBB35F" w14:textId="77777777" w:rsidTr="00917D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38A20A5" w14:textId="77777777" w:rsidR="007A383B" w:rsidRPr="00CD6D29" w:rsidRDefault="007A383B" w:rsidP="00917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513422A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EDE387E" w14:textId="129EF5F2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571" w:type="pct"/>
          </w:tcPr>
          <w:p w14:paraId="2E2A4810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271B6541" w14:textId="46C0D151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 w:rsidR="0088515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18" w:type="pct"/>
          </w:tcPr>
          <w:p w14:paraId="6108477A" w14:textId="77777777" w:rsidR="007A383B" w:rsidRPr="00CD6D29" w:rsidRDefault="007A383B" w:rsidP="00917D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5AAFD7F" w14:textId="77777777" w:rsidR="007A383B" w:rsidRPr="00CD6D29" w:rsidRDefault="007A383B" w:rsidP="00917D7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30AD333B" w14:textId="77777777" w:rsidR="007A383B" w:rsidRPr="00CD6D29" w:rsidRDefault="007A383B" w:rsidP="007A383B">
      <w:pPr>
        <w:pStyle w:val="6d40456e-b323-429d-9693-bbe1e67bb9c3"/>
        <w:rPr>
          <w:lang w:eastAsia="zh-CN"/>
        </w:rPr>
      </w:pPr>
    </w:p>
    <w:tbl>
      <w:tblPr>
        <w:tblStyle w:val="aff1"/>
        <w:tblW w:w="3605" w:type="pct"/>
        <w:tblLayout w:type="fixed"/>
        <w:tblLook w:val="04A0" w:firstRow="1" w:lastRow="0" w:firstColumn="1" w:lastColumn="0" w:noHBand="0" w:noVBand="1"/>
      </w:tblPr>
      <w:tblGrid>
        <w:gridCol w:w="1102"/>
        <w:gridCol w:w="1299"/>
        <w:gridCol w:w="1276"/>
        <w:gridCol w:w="1419"/>
        <w:gridCol w:w="1126"/>
      </w:tblGrid>
      <w:tr w:rsidR="00074C98" w:rsidRPr="00CD6D29" w14:paraId="6EFCE534" w14:textId="77777777" w:rsidTr="00074C98">
        <w:tc>
          <w:tcPr>
            <w:tcW w:w="5000" w:type="pct"/>
            <w:gridSpan w:val="5"/>
          </w:tcPr>
          <w:p w14:paraId="6D1F90A4" w14:textId="501AE4C2" w:rsidR="00074C98" w:rsidRPr="00CD6D29" w:rsidRDefault="00074C98" w:rsidP="00074C98">
            <w:pPr>
              <w:pStyle w:val="6d40456e-b323-429d-9693-bbe1e67bb9c3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074C98" w:rsidRPr="00CD6D29" w14:paraId="59DB3F3A" w14:textId="77777777" w:rsidTr="00074C98">
        <w:tc>
          <w:tcPr>
            <w:tcW w:w="886" w:type="pct"/>
          </w:tcPr>
          <w:p w14:paraId="34B699A4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读取结果</w:t>
            </w:r>
          </w:p>
        </w:tc>
        <w:tc>
          <w:tcPr>
            <w:tcW w:w="1044" w:type="pct"/>
          </w:tcPr>
          <w:p w14:paraId="5C3102CA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1025" w:type="pct"/>
          </w:tcPr>
          <w:p w14:paraId="5F44F3E5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1140" w:type="pct"/>
          </w:tcPr>
          <w:p w14:paraId="7FB470B3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904" w:type="pct"/>
          </w:tcPr>
          <w:p w14:paraId="6E3DF48A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074C98" w:rsidRPr="00CD6D29" w14:paraId="43CF3610" w14:textId="77777777" w:rsidTr="00074C98">
        <w:tc>
          <w:tcPr>
            <w:tcW w:w="886" w:type="pct"/>
          </w:tcPr>
          <w:p w14:paraId="4B157FE4" w14:textId="77777777" w:rsidR="00074C98" w:rsidRPr="00CD6D29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iCs/>
                <w:sz w:val="16"/>
                <w:szCs w:val="16"/>
                <w:lang w:eastAsia="zh-CN"/>
              </w:rPr>
              <w:t>2</w:t>
            </w:r>
            <w:r>
              <w:rPr>
                <w:i/>
                <w:iCs/>
                <w:sz w:val="16"/>
                <w:szCs w:val="16"/>
                <w:lang w:eastAsia="zh-CN"/>
              </w:rPr>
              <w:t>-</w:t>
            </w:r>
            <w:r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1044" w:type="pct"/>
          </w:tcPr>
          <w:p w14:paraId="12D83648" w14:textId="77777777" w:rsidR="00074C98" w:rsidRPr="00CD6D29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1025" w:type="pct"/>
          </w:tcPr>
          <w:p w14:paraId="0BA72394" w14:textId="77777777" w:rsidR="00074C98" w:rsidRPr="00CD6D29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1140" w:type="pct"/>
          </w:tcPr>
          <w:p w14:paraId="4C75B17B" w14:textId="77777777" w:rsidR="00074C98" w:rsidRPr="00CD6D29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904" w:type="pct"/>
          </w:tcPr>
          <w:p w14:paraId="13B93912" w14:textId="77777777" w:rsidR="00074C98" w:rsidRPr="00CD6D29" w:rsidRDefault="00074C98" w:rsidP="00917D7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074C98" w:rsidRPr="00CD6D29" w14:paraId="0C8D1EAA" w14:textId="77777777" w:rsidTr="00074C98">
        <w:tc>
          <w:tcPr>
            <w:tcW w:w="886" w:type="pct"/>
          </w:tcPr>
          <w:p w14:paraId="7F59EB6F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0x0000</w:t>
            </w:r>
          </w:p>
        </w:tc>
        <w:tc>
          <w:tcPr>
            <w:tcW w:w="1044" w:type="pct"/>
          </w:tcPr>
          <w:p w14:paraId="37AA098B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1025" w:type="pct"/>
          </w:tcPr>
          <w:p w14:paraId="113CFC08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1140" w:type="pct"/>
          </w:tcPr>
          <w:p w14:paraId="116814B8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904" w:type="pct"/>
          </w:tcPr>
          <w:p w14:paraId="5FA30895" w14:textId="77777777" w:rsidR="00074C98" w:rsidRPr="00CD6D29" w:rsidRDefault="00074C98" w:rsidP="00917D7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1CDE0DC4" w14:textId="77777777" w:rsidR="007A383B" w:rsidRPr="00CD6D29" w:rsidRDefault="007A383B" w:rsidP="007A383B">
      <w:pPr>
        <w:pStyle w:val="6d40456e-b323-429d-9693-bbe1e67bb9c3"/>
        <w:rPr>
          <w:lang w:eastAsia="zh-CN"/>
        </w:rPr>
      </w:pPr>
    </w:p>
    <w:p w14:paraId="0DC2DFEA" w14:textId="77777777" w:rsidR="007A383B" w:rsidRPr="00CD6D29" w:rsidRDefault="007A383B" w:rsidP="007A383B">
      <w:pPr>
        <w:pStyle w:val="6d40456e-b323-429d-9693-bbe1e67bb9c3"/>
        <w:rPr>
          <w:lang w:eastAsia="zh-CN"/>
        </w:rPr>
      </w:pPr>
      <w:r w:rsidRPr="00CD6D29">
        <w:rPr>
          <w:color w:val="auto"/>
          <w:lang w:eastAsia="zh-CN"/>
        </w:rPr>
        <w:t>0</w:t>
      </w:r>
      <w:r w:rsidRPr="00CD6D29">
        <w:rPr>
          <w:rFonts w:hint="eastAsia"/>
          <w:color w:val="auto"/>
          <w:lang w:eastAsia="zh-CN"/>
        </w:rPr>
        <w:t>为获取成功、</w:t>
      </w:r>
      <w:r w:rsidRPr="00CD6D29">
        <w:rPr>
          <w:rFonts w:hint="eastAsia"/>
          <w:lang w:eastAsia="zh-CN"/>
        </w:rPr>
        <w:t>其他为失败（参考错误码）</w:t>
      </w:r>
    </w:p>
    <w:p w14:paraId="517B0899" w14:textId="77777777" w:rsidR="007A383B" w:rsidRPr="007A383B" w:rsidRDefault="007A383B" w:rsidP="007A383B">
      <w:pPr>
        <w:pStyle w:val="6d40456e-b323-429d-9693-bbe1e67bb9c3"/>
        <w:rPr>
          <w:b/>
          <w:bCs/>
          <w:lang w:eastAsia="zh-CN"/>
        </w:rPr>
      </w:pPr>
    </w:p>
    <w:p w14:paraId="412CC2EE" w14:textId="77777777" w:rsidR="00DE4078" w:rsidRDefault="00DE4078" w:rsidP="00DE4078">
      <w:pPr>
        <w:pStyle w:val="31"/>
        <w:rPr>
          <w:lang w:eastAsia="zh-CN"/>
        </w:rPr>
      </w:pPr>
      <w:bookmarkStart w:id="11" w:name="_Toc201760652"/>
      <w:r>
        <w:rPr>
          <w:rFonts w:hint="eastAsia"/>
          <w:lang w:eastAsia="zh-CN"/>
        </w:rPr>
        <w:t>获取设备状态命令</w:t>
      </w:r>
      <w:bookmarkEnd w:id="11"/>
    </w:p>
    <w:p w14:paraId="6D3EEA24" w14:textId="31104BA0" w:rsidR="00DE4078" w:rsidRPr="00CD6D29" w:rsidRDefault="00DE4078" w:rsidP="00DE4078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发送数据格式：0x</w:t>
      </w:r>
      <w:r w:rsidR="0012619D">
        <w:rPr>
          <w:b/>
          <w:bCs/>
          <w:lang w:eastAsia="zh-CN"/>
        </w:rPr>
        <w:t>0</w:t>
      </w:r>
      <w:r w:rsidR="0012619D">
        <w:rPr>
          <w:rFonts w:hint="eastAsia"/>
          <w:b/>
          <w:bCs/>
          <w:lang w:eastAsia="zh-CN"/>
        </w:rPr>
        <w:t>C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DE4078" w:rsidRPr="00CD6D29" w14:paraId="69C24397" w14:textId="77777777" w:rsidTr="00D4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1A9646F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lastRenderedPageBreak/>
              <w:t>协议头</w:t>
            </w:r>
          </w:p>
        </w:tc>
        <w:tc>
          <w:tcPr>
            <w:tcW w:w="518" w:type="pct"/>
          </w:tcPr>
          <w:p w14:paraId="7A7ECBD0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6D5DF46E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48770231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189BF0BD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16F3B75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348C535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DE4078" w:rsidRPr="00CD6D29" w14:paraId="401BDFED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CA7E0AE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F635179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03955C4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029C0CA2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379D60D1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B981416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4475887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DE4078" w:rsidRPr="00CD6D29" w14:paraId="1AF7B1F5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86A595F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72F355EB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7C34125A" w14:textId="2A645CEF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84574E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0C</w:t>
            </w:r>
          </w:p>
        </w:tc>
        <w:tc>
          <w:tcPr>
            <w:tcW w:w="571" w:type="pct"/>
          </w:tcPr>
          <w:p w14:paraId="74B0FBCE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4B90A71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0x00000011</w:t>
            </w:r>
          </w:p>
        </w:tc>
        <w:tc>
          <w:tcPr>
            <w:tcW w:w="518" w:type="pct"/>
          </w:tcPr>
          <w:p w14:paraId="09D26D97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8C2F9D8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2B72B95B" w14:textId="77777777" w:rsidR="00DE4078" w:rsidRPr="00CD6D29" w:rsidRDefault="00DE4078" w:rsidP="00DE4078">
      <w:pPr>
        <w:pStyle w:val="6d40456e-b323-429d-9693-bbe1e67bb9c3"/>
        <w:rPr>
          <w:lang w:eastAsia="zh-CN"/>
        </w:r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1689"/>
      </w:tblGrid>
      <w:tr w:rsidR="00DE4078" w:rsidRPr="00CD6D29" w14:paraId="3501C2B7" w14:textId="77777777" w:rsidTr="00D43D81">
        <w:tc>
          <w:tcPr>
            <w:tcW w:w="8630" w:type="dxa"/>
            <w:gridSpan w:val="4"/>
          </w:tcPr>
          <w:p w14:paraId="6B3D981F" w14:textId="77777777" w:rsidR="00DE4078" w:rsidRPr="00CD6D29" w:rsidRDefault="00DE4078" w:rsidP="00D43D81">
            <w:pPr>
              <w:pStyle w:val="6d40456e-b323-429d-9693-bbe1e67bb9c3"/>
              <w:jc w:val="center"/>
            </w:pPr>
            <w:r w:rsidRPr="00CD6D29">
              <w:rPr>
                <w:rFonts w:hint="eastAsia"/>
                <w:lang w:eastAsia="zh-CN"/>
              </w:rPr>
              <w:t>数据</w:t>
            </w:r>
          </w:p>
        </w:tc>
      </w:tr>
      <w:tr w:rsidR="00DE4078" w:rsidRPr="00CD6D29" w14:paraId="2341C150" w14:textId="77777777" w:rsidTr="00D43D81">
        <w:tc>
          <w:tcPr>
            <w:tcW w:w="1696" w:type="dxa"/>
          </w:tcPr>
          <w:p w14:paraId="1F97BE39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参数数量</w:t>
            </w:r>
          </w:p>
        </w:tc>
        <w:tc>
          <w:tcPr>
            <w:tcW w:w="2694" w:type="dxa"/>
          </w:tcPr>
          <w:p w14:paraId="1B695F16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参数1_ID</w:t>
            </w:r>
          </w:p>
        </w:tc>
        <w:tc>
          <w:tcPr>
            <w:tcW w:w="2551" w:type="dxa"/>
          </w:tcPr>
          <w:p w14:paraId="34718252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参数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_ID</w:t>
            </w:r>
          </w:p>
        </w:tc>
        <w:tc>
          <w:tcPr>
            <w:tcW w:w="1689" w:type="dxa"/>
          </w:tcPr>
          <w:p w14:paraId="01A14787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….</w:t>
            </w:r>
          </w:p>
        </w:tc>
      </w:tr>
      <w:tr w:rsidR="00DE4078" w:rsidRPr="00CD6D29" w14:paraId="46A43698" w14:textId="77777777" w:rsidTr="00D43D81">
        <w:tc>
          <w:tcPr>
            <w:tcW w:w="1696" w:type="dxa"/>
          </w:tcPr>
          <w:p w14:paraId="2CA1E78B" w14:textId="77777777" w:rsidR="00DE4078" w:rsidRPr="00CD6D29" w:rsidRDefault="00DE4078" w:rsidP="00D43D81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2694" w:type="dxa"/>
          </w:tcPr>
          <w:p w14:paraId="5A3C776E" w14:textId="77777777" w:rsidR="00DE4078" w:rsidRPr="00CD6D29" w:rsidRDefault="00DE4078" w:rsidP="00D43D81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2551" w:type="dxa"/>
          </w:tcPr>
          <w:p w14:paraId="5CBE946F" w14:textId="77777777" w:rsidR="00DE4078" w:rsidRPr="00CD6D29" w:rsidRDefault="00DE4078" w:rsidP="00D43D81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689" w:type="dxa"/>
          </w:tcPr>
          <w:p w14:paraId="165143D6" w14:textId="77777777" w:rsidR="00DE4078" w:rsidRPr="00CD6D29" w:rsidRDefault="00DE4078" w:rsidP="00D43D81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…</w:t>
            </w:r>
          </w:p>
        </w:tc>
      </w:tr>
      <w:tr w:rsidR="00DE4078" w:rsidRPr="00CD6D29" w14:paraId="3AAF33EB" w14:textId="77777777" w:rsidTr="00D43D81">
        <w:tc>
          <w:tcPr>
            <w:tcW w:w="1696" w:type="dxa"/>
          </w:tcPr>
          <w:p w14:paraId="24CF347F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0000002</w:t>
            </w:r>
          </w:p>
        </w:tc>
        <w:tc>
          <w:tcPr>
            <w:tcW w:w="2694" w:type="dxa"/>
          </w:tcPr>
          <w:p w14:paraId="3C1DA65B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00000000</w:t>
            </w:r>
          </w:p>
        </w:tc>
        <w:tc>
          <w:tcPr>
            <w:tcW w:w="2551" w:type="dxa"/>
          </w:tcPr>
          <w:p w14:paraId="5883D011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1689" w:type="dxa"/>
          </w:tcPr>
          <w:p w14:paraId="53D2024D" w14:textId="77777777" w:rsidR="00DE4078" w:rsidRPr="00CD6D29" w:rsidRDefault="00DE4078" w:rsidP="00D43D8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</w:tbl>
    <w:p w14:paraId="6E678015" w14:textId="77777777" w:rsidR="00DE4078" w:rsidRPr="00CD6D29" w:rsidRDefault="00DE4078" w:rsidP="00DE4078">
      <w:pPr>
        <w:rPr>
          <w:lang w:eastAsia="zh-CN"/>
        </w:rPr>
      </w:pPr>
    </w:p>
    <w:p w14:paraId="13A98AEF" w14:textId="209E7D24" w:rsidR="00DE4078" w:rsidRPr="00CD6D29" w:rsidRDefault="00DE4078" w:rsidP="00DE4078">
      <w:pPr>
        <w:rPr>
          <w:lang w:eastAsia="zh-CN"/>
        </w:rPr>
      </w:pPr>
      <w:r w:rsidRPr="00CD6D29">
        <w:rPr>
          <w:rFonts w:hint="eastAsia"/>
          <w:lang w:eastAsia="zh-CN"/>
        </w:rPr>
        <w:t>举例：读取</w:t>
      </w:r>
      <w:r w:rsidR="00617FA2">
        <w:rPr>
          <w:rFonts w:hint="eastAsia"/>
          <w:lang w:eastAsia="zh-CN"/>
        </w:rPr>
        <w:t>设备状态</w:t>
      </w:r>
    </w:p>
    <w:p w14:paraId="6A43BC7A" w14:textId="1BC1B32E" w:rsidR="00DE4078" w:rsidRPr="00CD6D29" w:rsidRDefault="00DE4078" w:rsidP="00DE4078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这边读取</w:t>
      </w:r>
      <w:r w:rsidR="00C770DC">
        <w:rPr>
          <w:rFonts w:hint="eastAsia"/>
          <w:lang w:eastAsia="zh-CN"/>
        </w:rPr>
        <w:t>运行状态</w:t>
      </w:r>
      <w:r w:rsidRPr="00CD6D29">
        <w:rPr>
          <w:rFonts w:hint="eastAsia"/>
          <w:lang w:eastAsia="zh-CN"/>
        </w:rPr>
        <w:t>（0x</w:t>
      </w:r>
      <w:r w:rsidRPr="00CD6D29">
        <w:rPr>
          <w:lang w:eastAsia="zh-CN"/>
        </w:rPr>
        <w:t>00000000</w:t>
      </w:r>
      <w:r w:rsidRPr="00CD6D29">
        <w:rPr>
          <w:rFonts w:hint="eastAsia"/>
          <w:lang w:eastAsia="zh-CN"/>
        </w:rPr>
        <w:t>）和</w:t>
      </w:r>
      <w:r w:rsidR="00C770DC" w:rsidRPr="00C770DC">
        <w:rPr>
          <w:lang w:eastAsia="zh-CN"/>
        </w:rPr>
        <w:t>TEC NTTC</w:t>
      </w:r>
      <w:r w:rsidRPr="00CD6D29">
        <w:rPr>
          <w:rFonts w:hint="eastAsia"/>
          <w:lang w:eastAsia="zh-CN"/>
        </w:rPr>
        <w:t>（0x</w:t>
      </w:r>
      <w:r w:rsidRPr="00CD6D29">
        <w:rPr>
          <w:lang w:eastAsia="zh-CN"/>
        </w:rPr>
        <w:t>00000001</w:t>
      </w:r>
      <w:r w:rsidRPr="00CD6D29">
        <w:rPr>
          <w:rFonts w:hint="eastAsia"/>
          <w:lang w:eastAsia="zh-CN"/>
        </w:rPr>
        <w:t>）两个参数</w:t>
      </w:r>
    </w:p>
    <w:p w14:paraId="43A2835D" w14:textId="77777777" w:rsidR="00DE4078" w:rsidRPr="00C770DC" w:rsidRDefault="00DE4078" w:rsidP="00DE4078">
      <w:pPr>
        <w:pStyle w:val="6d40456e-b323-429d-9693-bbe1e67bb9c3"/>
        <w:rPr>
          <w:lang w:eastAsia="zh-CN"/>
        </w:rPr>
      </w:pPr>
    </w:p>
    <w:p w14:paraId="4C9667F7" w14:textId="2FFEF7B2" w:rsidR="00DE4078" w:rsidRPr="00CD6D29" w:rsidRDefault="00DE4078" w:rsidP="00DE4078">
      <w:pPr>
        <w:pStyle w:val="6d40456e-b323-429d-9693-bbe1e67bb9c3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接收数据格式：0x</w:t>
      </w:r>
      <w:r w:rsidR="002C12C8">
        <w:rPr>
          <w:b/>
          <w:bCs/>
          <w:lang w:eastAsia="zh-CN"/>
        </w:rPr>
        <w:t>0D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DE4078" w:rsidRPr="00CD6D29" w14:paraId="52962FFA" w14:textId="77777777" w:rsidTr="00D43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411F5F20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B9113C8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37B0D299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158C03A3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77445B4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02A2DACB" w14:textId="77777777" w:rsidR="00DE4078" w:rsidRPr="00CD6D29" w:rsidRDefault="00DE4078" w:rsidP="00D43D8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CB04D67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DE4078" w:rsidRPr="00CD6D29" w14:paraId="78A578A7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6BB6634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E4CD7AB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4FAA1DA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E1FDCCC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67664537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97A3748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0A79900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DE4078" w:rsidRPr="00CD6D29" w14:paraId="1EA7C5FB" w14:textId="77777777" w:rsidTr="00D43D8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F128ED5" w14:textId="77777777" w:rsidR="00DE4078" w:rsidRPr="00CD6D29" w:rsidRDefault="00DE4078" w:rsidP="00D4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5FE7E70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F454850" w14:textId="35121A24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2D631E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0D</w:t>
            </w:r>
          </w:p>
        </w:tc>
        <w:tc>
          <w:tcPr>
            <w:tcW w:w="571" w:type="pct"/>
          </w:tcPr>
          <w:p w14:paraId="6FF3CC53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76F26CE2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0x0000000E</w:t>
            </w:r>
          </w:p>
        </w:tc>
        <w:tc>
          <w:tcPr>
            <w:tcW w:w="518" w:type="pct"/>
          </w:tcPr>
          <w:p w14:paraId="4D48071F" w14:textId="77777777" w:rsidR="00DE4078" w:rsidRPr="00CD6D29" w:rsidRDefault="00DE4078" w:rsidP="00D43D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F461530" w14:textId="77777777" w:rsidR="00DE4078" w:rsidRPr="00CD6D29" w:rsidRDefault="00DE4078" w:rsidP="00D43D81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2562E51C" w14:textId="77777777" w:rsidR="00DE4078" w:rsidRPr="00CD6D29" w:rsidRDefault="00DE4078" w:rsidP="00DE4078">
      <w:pPr>
        <w:pStyle w:val="6d40456e-b323-429d-9693-bbe1e67bb9c3"/>
        <w:rPr>
          <w:lang w:eastAsia="zh-CN"/>
        </w:rPr>
      </w:pPr>
    </w:p>
    <w:tbl>
      <w:tblPr>
        <w:tblStyle w:val="aff1"/>
        <w:tblW w:w="5000" w:type="pct"/>
        <w:tblLayout w:type="fixed"/>
        <w:tblLook w:val="04A0" w:firstRow="1" w:lastRow="0" w:firstColumn="1" w:lastColumn="0" w:noHBand="0" w:noVBand="1"/>
      </w:tblPr>
      <w:tblGrid>
        <w:gridCol w:w="1104"/>
        <w:gridCol w:w="1299"/>
        <w:gridCol w:w="1276"/>
        <w:gridCol w:w="1132"/>
        <w:gridCol w:w="1419"/>
        <w:gridCol w:w="1276"/>
        <w:gridCol w:w="1124"/>
      </w:tblGrid>
      <w:tr w:rsidR="00FA54E4" w:rsidRPr="00CD6D29" w14:paraId="7A8CF685" w14:textId="77777777" w:rsidTr="00FA54E4">
        <w:tc>
          <w:tcPr>
            <w:tcW w:w="5000" w:type="pct"/>
            <w:gridSpan w:val="7"/>
          </w:tcPr>
          <w:p w14:paraId="602EB2C4" w14:textId="1E8B21FE" w:rsidR="00FA54E4" w:rsidRPr="00CD6D29" w:rsidRDefault="00FA54E4" w:rsidP="00FA54E4">
            <w:pPr>
              <w:pStyle w:val="6d40456e-b323-429d-9693-bbe1e67bb9c3"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数据</w:t>
            </w:r>
          </w:p>
        </w:tc>
      </w:tr>
      <w:tr w:rsidR="00D14899" w:rsidRPr="00CD6D29" w14:paraId="209DB111" w14:textId="77777777" w:rsidTr="00FA54E4">
        <w:tc>
          <w:tcPr>
            <w:tcW w:w="640" w:type="pct"/>
          </w:tcPr>
          <w:p w14:paraId="7156E3E9" w14:textId="7AA3D79A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读取结果</w:t>
            </w:r>
          </w:p>
        </w:tc>
        <w:tc>
          <w:tcPr>
            <w:tcW w:w="753" w:type="pct"/>
          </w:tcPr>
          <w:p w14:paraId="5369153A" w14:textId="70CFDCCF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参数数量</w:t>
            </w:r>
          </w:p>
        </w:tc>
        <w:tc>
          <w:tcPr>
            <w:tcW w:w="739" w:type="pct"/>
          </w:tcPr>
          <w:p w14:paraId="01603BA6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参数1_ID</w:t>
            </w:r>
          </w:p>
        </w:tc>
        <w:tc>
          <w:tcPr>
            <w:tcW w:w="656" w:type="pct"/>
          </w:tcPr>
          <w:p w14:paraId="63DD0028" w14:textId="1638B598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参数1_</w:t>
            </w:r>
            <w:r>
              <w:rPr>
                <w:rFonts w:hint="eastAsia"/>
                <w:sz w:val="16"/>
                <w:szCs w:val="16"/>
                <w:lang w:eastAsia="zh-CN"/>
              </w:rPr>
              <w:t>值</w:t>
            </w:r>
          </w:p>
        </w:tc>
        <w:tc>
          <w:tcPr>
            <w:tcW w:w="822" w:type="pct"/>
          </w:tcPr>
          <w:p w14:paraId="2CCB5EA0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_ID</w:t>
            </w:r>
          </w:p>
        </w:tc>
        <w:tc>
          <w:tcPr>
            <w:tcW w:w="739" w:type="pct"/>
          </w:tcPr>
          <w:p w14:paraId="10F9E357" w14:textId="55A23491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参数</w:t>
            </w:r>
            <w:r w:rsidRPr="00CD6D29">
              <w:rPr>
                <w:sz w:val="16"/>
                <w:szCs w:val="16"/>
                <w:lang w:eastAsia="zh-CN"/>
              </w:rPr>
              <w:t>2</w:t>
            </w:r>
            <w:r w:rsidRPr="00CD6D29">
              <w:rPr>
                <w:rFonts w:hint="eastAsia"/>
                <w:sz w:val="16"/>
                <w:szCs w:val="16"/>
                <w:lang w:eastAsia="zh-CN"/>
              </w:rPr>
              <w:t>_</w:t>
            </w:r>
            <w:r>
              <w:rPr>
                <w:rFonts w:hint="eastAsia"/>
                <w:sz w:val="16"/>
                <w:szCs w:val="16"/>
                <w:lang w:eastAsia="zh-CN"/>
              </w:rPr>
              <w:t>值</w:t>
            </w:r>
          </w:p>
        </w:tc>
        <w:tc>
          <w:tcPr>
            <w:tcW w:w="650" w:type="pct"/>
          </w:tcPr>
          <w:p w14:paraId="2CE67831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….</w:t>
            </w:r>
          </w:p>
        </w:tc>
      </w:tr>
      <w:tr w:rsidR="00D14899" w:rsidRPr="00CD6D29" w14:paraId="1FCBB3FE" w14:textId="77777777" w:rsidTr="00FA54E4">
        <w:tc>
          <w:tcPr>
            <w:tcW w:w="640" w:type="pct"/>
          </w:tcPr>
          <w:p w14:paraId="18AA8D60" w14:textId="5686A5EC" w:rsidR="00D14899" w:rsidRPr="00CD6D29" w:rsidRDefault="003E68C0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iCs/>
                <w:sz w:val="16"/>
                <w:szCs w:val="16"/>
                <w:lang w:eastAsia="zh-CN"/>
              </w:rPr>
              <w:t>2</w:t>
            </w:r>
            <w:r>
              <w:rPr>
                <w:i/>
                <w:iCs/>
                <w:sz w:val="16"/>
                <w:szCs w:val="16"/>
                <w:lang w:eastAsia="zh-CN"/>
              </w:rPr>
              <w:t>-</w:t>
            </w:r>
            <w:r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753" w:type="pct"/>
          </w:tcPr>
          <w:p w14:paraId="5C9E94AB" w14:textId="2D726572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739" w:type="pct"/>
          </w:tcPr>
          <w:p w14:paraId="4ABA4680" w14:textId="77777777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656" w:type="pct"/>
          </w:tcPr>
          <w:p w14:paraId="672F894B" w14:textId="343DD7C1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>
              <w:rPr>
                <w:i/>
                <w:iCs/>
                <w:sz w:val="16"/>
                <w:szCs w:val="16"/>
                <w:lang w:eastAsia="zh-CN"/>
              </w:rPr>
              <w:t>1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822" w:type="pct"/>
          </w:tcPr>
          <w:p w14:paraId="4EAEC699" w14:textId="77777777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4-Byte</w:t>
            </w:r>
          </w:p>
        </w:tc>
        <w:tc>
          <w:tcPr>
            <w:tcW w:w="739" w:type="pct"/>
          </w:tcPr>
          <w:p w14:paraId="2205C515" w14:textId="6B1A2122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>
              <w:rPr>
                <w:i/>
                <w:iCs/>
                <w:sz w:val="16"/>
                <w:szCs w:val="16"/>
                <w:lang w:eastAsia="zh-CN"/>
              </w:rPr>
              <w:t>4</w:t>
            </w:r>
            <w:r w:rsidRPr="00CD6D29">
              <w:rPr>
                <w:i/>
                <w:iCs/>
                <w:sz w:val="16"/>
                <w:szCs w:val="16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sz w:val="16"/>
                <w:szCs w:val="16"/>
                <w:lang w:eastAsia="zh-CN"/>
              </w:rPr>
              <w:t>Byte</w:t>
            </w:r>
          </w:p>
        </w:tc>
        <w:tc>
          <w:tcPr>
            <w:tcW w:w="650" w:type="pct"/>
          </w:tcPr>
          <w:p w14:paraId="3F57A117" w14:textId="77777777" w:rsidR="00D14899" w:rsidRPr="00CD6D29" w:rsidRDefault="00D14899" w:rsidP="00D43D81">
            <w:pPr>
              <w:pStyle w:val="6d40456e-b323-429d-9693-bbe1e67bb9c3"/>
              <w:rPr>
                <w:i/>
                <w:iCs/>
                <w:sz w:val="16"/>
                <w:szCs w:val="16"/>
                <w:lang w:eastAsia="zh-CN"/>
              </w:rPr>
            </w:pPr>
            <w:r w:rsidRPr="00CD6D29">
              <w:rPr>
                <w:i/>
                <w:iCs/>
                <w:sz w:val="16"/>
                <w:szCs w:val="16"/>
                <w:lang w:eastAsia="zh-CN"/>
              </w:rPr>
              <w:t>…</w:t>
            </w:r>
          </w:p>
        </w:tc>
      </w:tr>
      <w:tr w:rsidR="00D14899" w:rsidRPr="00CD6D29" w14:paraId="5C77CF79" w14:textId="77777777" w:rsidTr="00FA54E4">
        <w:tc>
          <w:tcPr>
            <w:tcW w:w="640" w:type="pct"/>
          </w:tcPr>
          <w:p w14:paraId="744B2076" w14:textId="2202F38E" w:rsidR="00D14899" w:rsidRPr="00CD6D29" w:rsidRDefault="003E68C0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0x0000</w:t>
            </w:r>
          </w:p>
        </w:tc>
        <w:tc>
          <w:tcPr>
            <w:tcW w:w="753" w:type="pct"/>
          </w:tcPr>
          <w:p w14:paraId="64C4D96F" w14:textId="61FE4FE0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0000002</w:t>
            </w:r>
          </w:p>
        </w:tc>
        <w:tc>
          <w:tcPr>
            <w:tcW w:w="739" w:type="pct"/>
          </w:tcPr>
          <w:p w14:paraId="6ED66012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00000000</w:t>
            </w:r>
          </w:p>
        </w:tc>
        <w:tc>
          <w:tcPr>
            <w:tcW w:w="656" w:type="pct"/>
          </w:tcPr>
          <w:p w14:paraId="31309032" w14:textId="42467DEA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</w:t>
            </w:r>
          </w:p>
        </w:tc>
        <w:tc>
          <w:tcPr>
            <w:tcW w:w="822" w:type="pct"/>
          </w:tcPr>
          <w:p w14:paraId="17824C4F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</w:t>
            </w:r>
            <w:r w:rsidRPr="00CD6D29">
              <w:rPr>
                <w:sz w:val="16"/>
                <w:szCs w:val="16"/>
                <w:lang w:eastAsia="zh-CN"/>
              </w:rPr>
              <w:t>00000001</w:t>
            </w:r>
          </w:p>
        </w:tc>
        <w:tc>
          <w:tcPr>
            <w:tcW w:w="739" w:type="pct"/>
          </w:tcPr>
          <w:p w14:paraId="7CB64378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0x0</w:t>
            </w:r>
            <w:r w:rsidRPr="00CD6D29">
              <w:rPr>
                <w:sz w:val="16"/>
                <w:szCs w:val="16"/>
                <w:lang w:eastAsia="zh-CN"/>
              </w:rPr>
              <w:t>000</w:t>
            </w:r>
          </w:p>
        </w:tc>
        <w:tc>
          <w:tcPr>
            <w:tcW w:w="650" w:type="pct"/>
          </w:tcPr>
          <w:p w14:paraId="303781B5" w14:textId="77777777" w:rsidR="00D14899" w:rsidRPr="00CD6D29" w:rsidRDefault="00D14899" w:rsidP="00D43D81">
            <w:pPr>
              <w:pStyle w:val="6d40456e-b323-429d-9693-bbe1e67bb9c3"/>
              <w:rPr>
                <w:sz w:val="16"/>
                <w:szCs w:val="16"/>
                <w:lang w:eastAsia="zh-CN"/>
              </w:rPr>
            </w:pPr>
            <w:r w:rsidRPr="00CD6D29">
              <w:rPr>
                <w:sz w:val="16"/>
                <w:szCs w:val="16"/>
                <w:lang w:eastAsia="zh-CN"/>
              </w:rPr>
              <w:t>…</w:t>
            </w:r>
          </w:p>
        </w:tc>
      </w:tr>
    </w:tbl>
    <w:p w14:paraId="7B5F432C" w14:textId="77777777" w:rsidR="00DE4078" w:rsidRPr="00CD6D29" w:rsidRDefault="00DE4078" w:rsidP="00DE4078">
      <w:pPr>
        <w:pStyle w:val="6d40456e-b323-429d-9693-bbe1e67bb9c3"/>
        <w:rPr>
          <w:lang w:eastAsia="zh-CN"/>
        </w:rPr>
      </w:pPr>
    </w:p>
    <w:p w14:paraId="10A0F69C" w14:textId="317DC4AF" w:rsidR="00DE4078" w:rsidRPr="00CD6D29" w:rsidRDefault="00DE4078" w:rsidP="00DE4078">
      <w:pPr>
        <w:pStyle w:val="6d40456e-b323-429d-9693-bbe1e67bb9c3"/>
        <w:rPr>
          <w:lang w:eastAsia="zh-CN"/>
        </w:rPr>
      </w:pPr>
      <w:r w:rsidRPr="00CD6D29">
        <w:rPr>
          <w:color w:val="auto"/>
          <w:lang w:eastAsia="zh-CN"/>
        </w:rPr>
        <w:t>0</w:t>
      </w:r>
      <w:r w:rsidRPr="00CD6D29">
        <w:rPr>
          <w:rFonts w:hint="eastAsia"/>
          <w:color w:val="auto"/>
          <w:lang w:eastAsia="zh-CN"/>
        </w:rPr>
        <w:t>为获取成功、</w:t>
      </w:r>
      <w:r w:rsidRPr="00CD6D29">
        <w:rPr>
          <w:rFonts w:hint="eastAsia"/>
          <w:lang w:eastAsia="zh-CN"/>
        </w:rPr>
        <w:t>其他为失败（参考错误码）</w:t>
      </w:r>
    </w:p>
    <w:p w14:paraId="0A216976" w14:textId="77777777" w:rsidR="00DE4078" w:rsidRPr="00C469A3" w:rsidRDefault="00DE4078" w:rsidP="00DE4078">
      <w:pPr>
        <w:rPr>
          <w:lang w:eastAsia="zh-CN"/>
        </w:rPr>
      </w:pPr>
    </w:p>
    <w:p w14:paraId="343925BB" w14:textId="23711F43" w:rsidR="00962F89" w:rsidRPr="00CD6D29" w:rsidRDefault="00962F89" w:rsidP="00962F89">
      <w:pPr>
        <w:pStyle w:val="31"/>
        <w:rPr>
          <w:lang w:eastAsia="zh-CN"/>
        </w:rPr>
      </w:pPr>
      <w:bookmarkStart w:id="12" w:name="_Toc201760653"/>
      <w:r w:rsidRPr="00CD6D29">
        <w:rPr>
          <w:rFonts w:hint="eastAsia"/>
          <w:lang w:eastAsia="zh-CN"/>
        </w:rPr>
        <w:lastRenderedPageBreak/>
        <w:t>固件升级</w:t>
      </w:r>
      <w:r w:rsidR="000E3A0A" w:rsidRPr="00CD6D29">
        <w:rPr>
          <w:rFonts w:hint="eastAsia"/>
          <w:lang w:eastAsia="zh-CN"/>
        </w:rPr>
        <w:t>命令</w:t>
      </w:r>
      <w:bookmarkEnd w:id="12"/>
    </w:p>
    <w:p w14:paraId="55B8A353" w14:textId="4CB483C5" w:rsidR="00962F89" w:rsidRPr="00CD6D29" w:rsidRDefault="00063FB9" w:rsidP="00962F89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启动升级</w:t>
      </w:r>
      <w:r w:rsidR="00962F89" w:rsidRPr="00CD6D29">
        <w:rPr>
          <w:rFonts w:hint="eastAsia"/>
          <w:b/>
          <w:bCs/>
          <w:lang w:eastAsia="zh-CN"/>
        </w:rPr>
        <w:t>：</w:t>
      </w:r>
    </w:p>
    <w:p w14:paraId="49BEAEE5" w14:textId="442FF13C" w:rsidR="00063FB9" w:rsidRPr="00CD6D29" w:rsidRDefault="00063FB9" w:rsidP="00063FB9">
      <w:pPr>
        <w:pStyle w:val="6d40456e-b323-429d-9693-bbe1e67bb9c3"/>
        <w:ind w:left="360"/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PC端发送</w:t>
      </w:r>
      <w:r w:rsidR="00096D3B" w:rsidRPr="00CD6D29">
        <w:rPr>
          <w:rFonts w:hint="eastAsia"/>
          <w:b/>
          <w:bCs/>
          <w:lang w:eastAsia="zh-CN"/>
        </w:rPr>
        <w:t>0</w:t>
      </w:r>
      <w:r w:rsidR="00096D3B" w:rsidRPr="00CD6D29">
        <w:rPr>
          <w:b/>
          <w:bCs/>
          <w:lang w:eastAsia="zh-CN"/>
        </w:rPr>
        <w:t>xFC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962F89" w:rsidRPr="00CD6D29" w14:paraId="66EB090D" w14:textId="77777777" w:rsidTr="00AD0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75E7BFA" w14:textId="77777777" w:rsidR="00962F89" w:rsidRPr="00CD6D29" w:rsidRDefault="00962F89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6EC6E19C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5ECA1BED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A9E2F7D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1908076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4F9D1598" w14:textId="77777777" w:rsidR="00962F89" w:rsidRPr="00CD6D29" w:rsidRDefault="00962F89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58524341" w14:textId="77777777" w:rsidR="00962F89" w:rsidRPr="00CD6D29" w:rsidRDefault="00962F89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962F89" w:rsidRPr="00CD6D29" w14:paraId="22BBE604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1C71BE6" w14:textId="77777777" w:rsidR="00962F89" w:rsidRPr="00CD6D29" w:rsidRDefault="00962F89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E864124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6F7DBBD8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459C4F65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189EAE56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1A92C826" w14:textId="30234E24" w:rsidR="00962F89" w:rsidRPr="00CD6D29" w:rsidRDefault="00791763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8</w:t>
            </w:r>
            <w:r w:rsidR="00962F89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962F89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C152868" w14:textId="77777777" w:rsidR="00962F89" w:rsidRPr="00CD6D29" w:rsidRDefault="00962F89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962F89" w:rsidRPr="00CD6D29" w14:paraId="51CBA3F4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D73DED4" w14:textId="77777777" w:rsidR="00962F89" w:rsidRPr="00CD6D29" w:rsidRDefault="00962F89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1382769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624CAA0E" w14:textId="5BFFBE88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="00D567F8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571" w:type="pct"/>
          </w:tcPr>
          <w:p w14:paraId="3224BCCB" w14:textId="77777777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466B97A7" w14:textId="048DC146" w:rsidR="00962F89" w:rsidRPr="00CD6D29" w:rsidRDefault="00962F8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0x00000008</w:t>
            </w:r>
          </w:p>
        </w:tc>
        <w:tc>
          <w:tcPr>
            <w:tcW w:w="518" w:type="pct"/>
          </w:tcPr>
          <w:p w14:paraId="28A5CEB1" w14:textId="5D3BB2FA" w:rsidR="00962F89" w:rsidRPr="00CD6D29" w:rsidRDefault="00791763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BF71ACA" w14:textId="77777777" w:rsidR="00962F89" w:rsidRPr="00CD6D29" w:rsidRDefault="00962F89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C5DA920" w14:textId="18C9C56A" w:rsidR="00962F89" w:rsidRPr="00CD6D29" w:rsidRDefault="00716FA3" w:rsidP="00962F89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8642" w:type="dxa"/>
        <w:tblLayout w:type="fixed"/>
        <w:tblLook w:val="04A0" w:firstRow="1" w:lastRow="0" w:firstColumn="1" w:lastColumn="0" w:noHBand="0" w:noVBand="1"/>
      </w:tblPr>
      <w:tblGrid>
        <w:gridCol w:w="4815"/>
        <w:gridCol w:w="3827"/>
      </w:tblGrid>
      <w:tr w:rsidR="00962F89" w:rsidRPr="00CD6D29" w14:paraId="146E6E96" w14:textId="77777777" w:rsidTr="00DA77FD">
        <w:tc>
          <w:tcPr>
            <w:tcW w:w="4815" w:type="dxa"/>
          </w:tcPr>
          <w:p w14:paraId="66F26FAF" w14:textId="799B5880" w:rsidR="00962F89" w:rsidRPr="00CD6D29" w:rsidRDefault="00107BB2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子命令</w:t>
            </w:r>
            <w:r w:rsidR="00962F89" w:rsidRPr="00CD6D29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3827" w:type="dxa"/>
          </w:tcPr>
          <w:p w14:paraId="7DB37F23" w14:textId="31E8B4F6" w:rsidR="00962F89" w:rsidRPr="00CD6D29" w:rsidRDefault="00962F89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固件大小</w:t>
            </w:r>
          </w:p>
        </w:tc>
      </w:tr>
      <w:tr w:rsidR="00962F89" w:rsidRPr="00CD6D29" w14:paraId="32E1D65F" w14:textId="77777777" w:rsidTr="00DA77FD">
        <w:tc>
          <w:tcPr>
            <w:tcW w:w="4815" w:type="dxa"/>
          </w:tcPr>
          <w:p w14:paraId="6B953101" w14:textId="77777777" w:rsidR="00962F89" w:rsidRPr="00CD6D29" w:rsidRDefault="00962F89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3827" w:type="dxa"/>
          </w:tcPr>
          <w:p w14:paraId="5585DC43" w14:textId="77777777" w:rsidR="00962F89" w:rsidRPr="00CD6D29" w:rsidRDefault="00962F89" w:rsidP="00AD0168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</w:tr>
      <w:tr w:rsidR="00962F89" w:rsidRPr="00CD6D29" w14:paraId="66F9F6DC" w14:textId="77777777" w:rsidTr="00DA77FD">
        <w:tc>
          <w:tcPr>
            <w:tcW w:w="4815" w:type="dxa"/>
          </w:tcPr>
          <w:p w14:paraId="1CE9DB65" w14:textId="1AEB4D6D" w:rsidR="00962F89" w:rsidRPr="00CD6D29" w:rsidRDefault="00962F89" w:rsidP="00962F89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0000000</w:t>
            </w:r>
            <w:r w:rsidR="005213C8" w:rsidRPr="00CD6D29">
              <w:rPr>
                <w:rFonts w:hint="eastAsia"/>
                <w:lang w:eastAsia="zh-CN"/>
              </w:rPr>
              <w:t>（表示当前传输的</w:t>
            </w:r>
            <w:r w:rsidR="00080BFE" w:rsidRPr="00CD6D29">
              <w:rPr>
                <w:rFonts w:hint="eastAsia"/>
                <w:lang w:eastAsia="zh-CN"/>
              </w:rPr>
              <w:t>是</w:t>
            </w:r>
            <w:r w:rsidR="005213C8" w:rsidRPr="00CD6D29">
              <w:rPr>
                <w:rFonts w:hint="eastAsia"/>
                <w:lang w:eastAsia="zh-CN"/>
              </w:rPr>
              <w:t>固件大小）</w:t>
            </w:r>
          </w:p>
        </w:tc>
        <w:tc>
          <w:tcPr>
            <w:tcW w:w="3827" w:type="dxa"/>
          </w:tcPr>
          <w:p w14:paraId="52928636" w14:textId="721DFAD2" w:rsidR="00962F89" w:rsidRPr="00CD6D29" w:rsidRDefault="00962F89" w:rsidP="006D2D5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="006D2D58" w:rsidRPr="00CD6D29">
              <w:rPr>
                <w:lang w:eastAsia="zh-CN"/>
              </w:rPr>
              <w:t>500000</w:t>
            </w:r>
            <w:r w:rsidR="009875B9" w:rsidRPr="00CD6D29">
              <w:rPr>
                <w:rFonts w:hint="eastAsia"/>
                <w:lang w:eastAsia="zh-CN"/>
              </w:rPr>
              <w:t>（填入实际固件大小）</w:t>
            </w:r>
          </w:p>
        </w:tc>
      </w:tr>
    </w:tbl>
    <w:p w14:paraId="05874646" w14:textId="77777777" w:rsidR="00CD134F" w:rsidRPr="00CD6D29" w:rsidRDefault="00CD134F" w:rsidP="002E391B">
      <w:pPr>
        <w:pStyle w:val="6d40456e-b323-429d-9693-bbe1e67bb9c3"/>
        <w:ind w:left="360"/>
        <w:rPr>
          <w:bCs/>
          <w:lang w:eastAsia="zh-CN"/>
        </w:rPr>
      </w:pPr>
    </w:p>
    <w:p w14:paraId="4600DC40" w14:textId="4CAB5EC8" w:rsidR="002E391B" w:rsidRPr="00CD6D29" w:rsidRDefault="002E391B" w:rsidP="002E391B">
      <w:pPr>
        <w:pStyle w:val="6d40456e-b323-429d-9693-bbe1e67bb9c3"/>
        <w:ind w:left="360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设备端应答</w:t>
      </w:r>
      <w:r w:rsidR="007157AE" w:rsidRPr="00CD6D29">
        <w:rPr>
          <w:rFonts w:hint="eastAsia"/>
          <w:b/>
          <w:lang w:eastAsia="zh-CN"/>
        </w:rPr>
        <w:t xml:space="preserve"> </w:t>
      </w:r>
      <w:r w:rsidR="007157AE" w:rsidRPr="00CD6D29">
        <w:rPr>
          <w:b/>
          <w:lang w:eastAsia="zh-CN"/>
        </w:rPr>
        <w:t>0xFD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4839FB" w:rsidRPr="00CD6D29" w14:paraId="0EE91389" w14:textId="77777777" w:rsidTr="00D05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154FE57" w14:textId="77777777" w:rsidR="004839FB" w:rsidRPr="00CD6D29" w:rsidRDefault="004839FB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04ADFA78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216E7D2D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6C4E7F0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6B02ABB1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60818668" w14:textId="77777777" w:rsidR="004839FB" w:rsidRPr="00CD6D29" w:rsidRDefault="004839FB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640E2D34" w14:textId="77777777" w:rsidR="004839FB" w:rsidRPr="00CD6D29" w:rsidRDefault="004839FB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4839FB" w:rsidRPr="00CD6D29" w14:paraId="71446D33" w14:textId="77777777" w:rsidTr="00D05E5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E9F3AF9" w14:textId="77777777" w:rsidR="004839FB" w:rsidRPr="00CD6D29" w:rsidRDefault="004839FB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5DA631E1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BD47342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305681BF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1BC3CE7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2D792C75" w14:textId="6F1A35A3" w:rsidR="004839FB" w:rsidRPr="00CD6D29" w:rsidRDefault="00CE1DA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8</w:t>
            </w:r>
            <w:r w:rsidR="004839FB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4839FB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1CAB4360" w14:textId="77777777" w:rsidR="004839FB" w:rsidRPr="00CD6D29" w:rsidRDefault="004839FB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4839FB" w:rsidRPr="00CD6D29" w14:paraId="1FE7AE6F" w14:textId="77777777" w:rsidTr="00D05E5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691E27A0" w14:textId="77777777" w:rsidR="004839FB" w:rsidRPr="00CD6D29" w:rsidRDefault="004839FB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44E306C2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54870DF4" w14:textId="5C3CA86A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</w:t>
            </w:r>
            <w:r w:rsidR="006635B6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571" w:type="pct"/>
          </w:tcPr>
          <w:p w14:paraId="5C2F1C6F" w14:textId="77777777" w:rsidR="004839FB" w:rsidRPr="00CD6D29" w:rsidRDefault="004839FB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1662C384" w14:textId="4211EFAE" w:rsidR="004839FB" w:rsidRPr="00CD6D29" w:rsidRDefault="004839FB" w:rsidP="00A644B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 w:rsidR="00A644B5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518" w:type="pct"/>
          </w:tcPr>
          <w:p w14:paraId="65F355B9" w14:textId="34DBD19C" w:rsidR="004839FB" w:rsidRPr="00CD6D29" w:rsidRDefault="00425949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32C91F1" w14:textId="77777777" w:rsidR="004839FB" w:rsidRPr="00CD6D29" w:rsidRDefault="004839FB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61B90AC" w14:textId="77777777" w:rsidR="004839FB" w:rsidRPr="00CD6D29" w:rsidRDefault="004839FB" w:rsidP="004839FB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5000" w:type="pct"/>
        <w:tblLayout w:type="fixed"/>
        <w:tblLook w:val="04A0" w:firstRow="1" w:lastRow="0" w:firstColumn="1" w:lastColumn="0" w:noHBand="0" w:noVBand="1"/>
      </w:tblPr>
      <w:tblGrid>
        <w:gridCol w:w="4315"/>
        <w:gridCol w:w="4315"/>
      </w:tblGrid>
      <w:tr w:rsidR="00D05E55" w:rsidRPr="00CD6D29" w14:paraId="76467BC8" w14:textId="77777777" w:rsidTr="00D05E55">
        <w:tc>
          <w:tcPr>
            <w:tcW w:w="983" w:type="pct"/>
          </w:tcPr>
          <w:p w14:paraId="23BDF7DD" w14:textId="03C4BDC2" w:rsidR="00D05E55" w:rsidRPr="00CD6D29" w:rsidRDefault="00D05E5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子命令类型</w:t>
            </w:r>
          </w:p>
        </w:tc>
        <w:tc>
          <w:tcPr>
            <w:tcW w:w="983" w:type="pct"/>
          </w:tcPr>
          <w:p w14:paraId="3A89E0BD" w14:textId="15060A18" w:rsidR="00D05E55" w:rsidRPr="00CD6D29" w:rsidRDefault="00D05E5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应答</w:t>
            </w:r>
          </w:p>
        </w:tc>
      </w:tr>
      <w:tr w:rsidR="00D05E55" w:rsidRPr="00CD6D29" w14:paraId="73E0094D" w14:textId="77777777" w:rsidTr="00D05E55">
        <w:tc>
          <w:tcPr>
            <w:tcW w:w="983" w:type="pct"/>
          </w:tcPr>
          <w:p w14:paraId="6198D807" w14:textId="70E64F05" w:rsidR="00D05E55" w:rsidRPr="00CD6D29" w:rsidRDefault="001E7134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983" w:type="pct"/>
          </w:tcPr>
          <w:p w14:paraId="09079B0D" w14:textId="7416A72B" w:rsidR="00D05E55" w:rsidRPr="00CD6D29" w:rsidRDefault="00826450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2</w:t>
            </w:r>
            <w:r w:rsidR="00D05E55" w:rsidRPr="00CD6D29">
              <w:rPr>
                <w:i/>
                <w:iCs/>
                <w:lang w:eastAsia="zh-CN"/>
              </w:rPr>
              <w:t>-</w:t>
            </w:r>
            <w:r w:rsidR="00D05E55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</w:tr>
      <w:tr w:rsidR="00D05E55" w:rsidRPr="00CD6D29" w14:paraId="799DE484" w14:textId="77777777" w:rsidTr="00D05E55">
        <w:tc>
          <w:tcPr>
            <w:tcW w:w="983" w:type="pct"/>
          </w:tcPr>
          <w:p w14:paraId="1F866A1F" w14:textId="0DA8B0B4" w:rsidR="00D05E55" w:rsidRPr="00CD6D29" w:rsidRDefault="00C77982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0x</w:t>
            </w:r>
            <w:r w:rsidRPr="00CD6D29">
              <w:rPr>
                <w:i/>
                <w:iCs/>
                <w:lang w:eastAsia="zh-CN"/>
              </w:rPr>
              <w:t>00</w:t>
            </w:r>
          </w:p>
        </w:tc>
        <w:tc>
          <w:tcPr>
            <w:tcW w:w="983" w:type="pct"/>
          </w:tcPr>
          <w:p w14:paraId="5BDC8A20" w14:textId="3FA45CBC" w:rsidR="00D05E55" w:rsidRPr="00CD6D29" w:rsidRDefault="00D05E55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0表示成功，1表示失败</w:t>
            </w:r>
          </w:p>
        </w:tc>
      </w:tr>
    </w:tbl>
    <w:p w14:paraId="5B717136" w14:textId="77777777" w:rsidR="002E391B" w:rsidRPr="00CD6D29" w:rsidRDefault="002E391B" w:rsidP="002E391B">
      <w:pPr>
        <w:pStyle w:val="6d40456e-b323-429d-9693-bbe1e67bb9c3"/>
        <w:ind w:left="360"/>
        <w:rPr>
          <w:bCs/>
          <w:lang w:eastAsia="zh-CN"/>
        </w:rPr>
      </w:pPr>
    </w:p>
    <w:p w14:paraId="03C803A4" w14:textId="77777777" w:rsidR="00B03B36" w:rsidRPr="00CD6D29" w:rsidRDefault="009007E1" w:rsidP="009007E1">
      <w:pPr>
        <w:pStyle w:val="6d40456e-b323-429d-9693-bbe1e67bb9c3"/>
        <w:numPr>
          <w:ilvl w:val="0"/>
          <w:numId w:val="31"/>
        </w:numPr>
        <w:rPr>
          <w:b/>
          <w:bCs/>
          <w:lang w:eastAsia="zh-CN"/>
        </w:rPr>
      </w:pPr>
      <w:r w:rsidRPr="00CD6D29">
        <w:rPr>
          <w:rFonts w:hint="eastAsia"/>
          <w:b/>
          <w:bCs/>
          <w:lang w:eastAsia="zh-CN"/>
        </w:rPr>
        <w:t>固件</w:t>
      </w:r>
      <w:r w:rsidR="00B03B36" w:rsidRPr="00CD6D29">
        <w:rPr>
          <w:rFonts w:hint="eastAsia"/>
          <w:b/>
          <w:bCs/>
          <w:lang w:eastAsia="zh-CN"/>
        </w:rPr>
        <w:t>传输</w:t>
      </w:r>
    </w:p>
    <w:p w14:paraId="66B01AA8" w14:textId="341AED88" w:rsidR="009007E1" w:rsidRPr="00CD6D29" w:rsidRDefault="002A737E" w:rsidP="00B03B36">
      <w:pPr>
        <w:pStyle w:val="6d40456e-b323-429d-9693-bbe1e67bb9c3"/>
        <w:ind w:left="360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PC端发送</w:t>
      </w:r>
      <w:r w:rsidR="009007E1" w:rsidRPr="00CD6D29">
        <w:rPr>
          <w:rFonts w:hint="eastAsia"/>
          <w:b/>
          <w:lang w:eastAsia="zh-CN"/>
        </w:rPr>
        <w:t>：</w:t>
      </w:r>
      <w:r w:rsidR="00FC05D4" w:rsidRPr="00CD6D29">
        <w:rPr>
          <w:b/>
          <w:lang w:eastAsia="zh-CN"/>
        </w:rPr>
        <w:t>0xEF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9007E1" w:rsidRPr="00CD6D29" w14:paraId="6B567F57" w14:textId="77777777" w:rsidTr="00AD0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0CFB7EF1" w14:textId="77777777" w:rsidR="009007E1" w:rsidRPr="00CD6D29" w:rsidRDefault="009007E1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2741AA36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D2B981C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2C773062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7387DAA4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3DDBCAE0" w14:textId="77777777" w:rsidR="009007E1" w:rsidRPr="00CD6D29" w:rsidRDefault="009007E1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3402D29C" w14:textId="77777777" w:rsidR="009007E1" w:rsidRPr="00CD6D29" w:rsidRDefault="009007E1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9007E1" w:rsidRPr="00CD6D29" w14:paraId="103EB5D3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060102F" w14:textId="77777777" w:rsidR="009007E1" w:rsidRPr="00CD6D29" w:rsidRDefault="009007E1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lastRenderedPageBreak/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059C45A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7ECE6C1C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50166FF2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07D187D6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0C54C5F5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N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B3AF7BC" w14:textId="77777777" w:rsidR="009007E1" w:rsidRPr="00CD6D29" w:rsidRDefault="009007E1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9007E1" w:rsidRPr="00CD6D29" w14:paraId="1BDCF7B5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50D220EA" w14:textId="77777777" w:rsidR="009007E1" w:rsidRPr="00CD6D29" w:rsidRDefault="009007E1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284592DE" w14:textId="77777777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10200AAB" w14:textId="7A8A9329" w:rsidR="009007E1" w:rsidRPr="00CD6D29" w:rsidRDefault="009007E1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="001D562F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EF</w:t>
            </w:r>
          </w:p>
        </w:tc>
        <w:tc>
          <w:tcPr>
            <w:tcW w:w="571" w:type="pct"/>
          </w:tcPr>
          <w:p w14:paraId="3846088E" w14:textId="732FF9E4" w:rsidR="009007E1" w:rsidRPr="00CD6D29" w:rsidRDefault="009007E1" w:rsidP="00B354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</w:t>
            </w:r>
            <w:r w:rsidR="00B35463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54" w:type="pct"/>
          </w:tcPr>
          <w:p w14:paraId="71C2FF88" w14:textId="016A50B7" w:rsidR="009007E1" w:rsidRPr="00CD6D29" w:rsidRDefault="009007E1" w:rsidP="00A137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</w:t>
            </w:r>
            <w:r w:rsidR="00A1373E"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C</w:t>
            </w:r>
            <w:r w:rsidR="00A1373E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 xml:space="preserve"> + N</w:t>
            </w:r>
          </w:p>
        </w:tc>
        <w:tc>
          <w:tcPr>
            <w:tcW w:w="518" w:type="pct"/>
          </w:tcPr>
          <w:p w14:paraId="60D1FD57" w14:textId="7300741F" w:rsidR="009007E1" w:rsidRPr="00CD6D29" w:rsidRDefault="00501D3E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72F0D309" w14:textId="77777777" w:rsidR="009007E1" w:rsidRPr="00CD6D29" w:rsidRDefault="009007E1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0717A2EA" w14:textId="77777777" w:rsidR="009007E1" w:rsidRPr="00CD6D29" w:rsidRDefault="009007E1" w:rsidP="009007E1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9778" w:type="dxa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3971"/>
      </w:tblGrid>
      <w:tr w:rsidR="00D52165" w:rsidRPr="00CD6D29" w14:paraId="6DA892B7" w14:textId="43428F29" w:rsidTr="00AA35CA">
        <w:tc>
          <w:tcPr>
            <w:tcW w:w="2405" w:type="dxa"/>
          </w:tcPr>
          <w:p w14:paraId="30D19B6A" w14:textId="3B6C679A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701" w:type="dxa"/>
          </w:tcPr>
          <w:p w14:paraId="7443F205" w14:textId="6889D795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包id</w:t>
            </w:r>
          </w:p>
        </w:tc>
        <w:tc>
          <w:tcPr>
            <w:tcW w:w="1701" w:type="dxa"/>
          </w:tcPr>
          <w:p w14:paraId="063FF57F" w14:textId="00B75055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包长度</w:t>
            </w:r>
          </w:p>
        </w:tc>
        <w:tc>
          <w:tcPr>
            <w:tcW w:w="3971" w:type="dxa"/>
          </w:tcPr>
          <w:p w14:paraId="6B7B025E" w14:textId="1CB6CB95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proofErr w:type="gramStart"/>
            <w:r w:rsidRPr="00CD6D29">
              <w:rPr>
                <w:rFonts w:hint="eastAsia"/>
                <w:lang w:eastAsia="zh-CN"/>
              </w:rPr>
              <w:t>包数据</w:t>
            </w:r>
            <w:proofErr w:type="gramEnd"/>
          </w:p>
        </w:tc>
      </w:tr>
      <w:tr w:rsidR="00D52165" w:rsidRPr="00CD6D29" w14:paraId="1BB8E696" w14:textId="6916AE42" w:rsidTr="00AA35CA">
        <w:tc>
          <w:tcPr>
            <w:tcW w:w="2405" w:type="dxa"/>
          </w:tcPr>
          <w:p w14:paraId="77115BB5" w14:textId="77777777" w:rsidR="00D52165" w:rsidRPr="00CD6D29" w:rsidRDefault="00D52165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701" w:type="dxa"/>
          </w:tcPr>
          <w:p w14:paraId="6FF817E0" w14:textId="77777777" w:rsidR="00D52165" w:rsidRPr="00CD6D29" w:rsidRDefault="00D52165" w:rsidP="00AD0168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701" w:type="dxa"/>
          </w:tcPr>
          <w:p w14:paraId="166EA5BF" w14:textId="4DCE0D90" w:rsidR="00D52165" w:rsidRPr="00CD6D29" w:rsidRDefault="00D52165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3971" w:type="dxa"/>
          </w:tcPr>
          <w:p w14:paraId="2627F936" w14:textId="7A96B982" w:rsidR="00D52165" w:rsidRPr="00CD6D29" w:rsidRDefault="005B3EC9" w:rsidP="005B3EC9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最大一帧为1</w:t>
            </w:r>
            <w:r w:rsidRPr="00CD6D29">
              <w:rPr>
                <w:i/>
                <w:iCs/>
                <w:lang w:eastAsia="zh-CN"/>
              </w:rPr>
              <w:t>280</w:t>
            </w:r>
            <w:r w:rsidRPr="00CD6D29">
              <w:rPr>
                <w:rFonts w:hint="eastAsia"/>
                <w:i/>
                <w:iCs/>
                <w:lang w:eastAsia="zh-CN"/>
              </w:rPr>
              <w:t>Bytes</w:t>
            </w:r>
            <w:r w:rsidR="006B4C96" w:rsidRPr="00CD6D29">
              <w:rPr>
                <w:rFonts w:hint="eastAsia"/>
                <w:i/>
                <w:iCs/>
                <w:lang w:eastAsia="zh-CN"/>
              </w:rPr>
              <w:t>，最后一帧小于1</w:t>
            </w:r>
            <w:r w:rsidR="006B4C96" w:rsidRPr="00CD6D29">
              <w:rPr>
                <w:i/>
                <w:iCs/>
                <w:lang w:eastAsia="zh-CN"/>
              </w:rPr>
              <w:t>280</w:t>
            </w:r>
            <w:r w:rsidR="006B4C96" w:rsidRPr="00CD6D29">
              <w:rPr>
                <w:rFonts w:hint="eastAsia"/>
                <w:i/>
                <w:iCs/>
                <w:lang w:eastAsia="zh-CN"/>
              </w:rPr>
              <w:t>Bytes</w:t>
            </w:r>
          </w:p>
        </w:tc>
      </w:tr>
      <w:tr w:rsidR="00D52165" w:rsidRPr="00CD6D29" w14:paraId="2E06D429" w14:textId="66906149" w:rsidTr="00AA35CA">
        <w:tc>
          <w:tcPr>
            <w:tcW w:w="2405" w:type="dxa"/>
          </w:tcPr>
          <w:p w14:paraId="1F72C5DC" w14:textId="13B08BBD" w:rsidR="00D52165" w:rsidRPr="00CD6D29" w:rsidRDefault="00D52165" w:rsidP="00AE6E8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0000001</w:t>
            </w:r>
            <w:r w:rsidR="00AA35CA" w:rsidRPr="00CD6D29">
              <w:rPr>
                <w:rFonts w:hint="eastAsia"/>
                <w:lang w:eastAsia="zh-CN"/>
              </w:rPr>
              <w:t>（表示当前传输</w:t>
            </w:r>
            <w:r w:rsidR="00AE6E82" w:rsidRPr="00CD6D29">
              <w:rPr>
                <w:rFonts w:hint="eastAsia"/>
                <w:lang w:eastAsia="zh-CN"/>
              </w:rPr>
              <w:t>固件包数据</w:t>
            </w:r>
            <w:r w:rsidR="00AA35CA" w:rsidRPr="00CD6D29">
              <w:rPr>
                <w:rFonts w:hint="eastAsia"/>
                <w:lang w:eastAsia="zh-CN"/>
              </w:rPr>
              <w:t>）</w:t>
            </w:r>
          </w:p>
        </w:tc>
        <w:tc>
          <w:tcPr>
            <w:tcW w:w="1701" w:type="dxa"/>
          </w:tcPr>
          <w:p w14:paraId="111D59B3" w14:textId="61F74F58" w:rsidR="00D52165" w:rsidRPr="00CD6D29" w:rsidRDefault="00D52165" w:rsidP="00B85B12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="00B85B12" w:rsidRPr="00CD6D29">
              <w:rPr>
                <w:lang w:eastAsia="zh-CN"/>
              </w:rPr>
              <w:t>000000</w:t>
            </w:r>
            <w:r w:rsidRPr="00CD6D29">
              <w:rPr>
                <w:lang w:eastAsia="zh-CN"/>
              </w:rPr>
              <w:t>0</w:t>
            </w:r>
            <w:r w:rsidR="00B85B12" w:rsidRPr="00CD6D29">
              <w:rPr>
                <w:lang w:eastAsia="zh-CN"/>
              </w:rPr>
              <w:t>1</w:t>
            </w:r>
          </w:p>
        </w:tc>
        <w:tc>
          <w:tcPr>
            <w:tcW w:w="1701" w:type="dxa"/>
          </w:tcPr>
          <w:p w14:paraId="022D110C" w14:textId="3BA52601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500</w:t>
            </w:r>
          </w:p>
        </w:tc>
        <w:tc>
          <w:tcPr>
            <w:tcW w:w="3971" w:type="dxa"/>
          </w:tcPr>
          <w:p w14:paraId="4BF11119" w14:textId="515FD12C" w:rsidR="00D52165" w:rsidRPr="00CD6D29" w:rsidRDefault="00D52165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N</w:t>
            </w:r>
          </w:p>
        </w:tc>
      </w:tr>
    </w:tbl>
    <w:p w14:paraId="4C5C0F12" w14:textId="77777777" w:rsidR="00E01841" w:rsidRPr="00CD6D29" w:rsidRDefault="00E01841" w:rsidP="00741632">
      <w:pPr>
        <w:pStyle w:val="6d40456e-b323-429d-9693-bbe1e67bb9c3"/>
        <w:ind w:left="360"/>
        <w:rPr>
          <w:bCs/>
          <w:lang w:eastAsia="zh-CN"/>
        </w:rPr>
      </w:pPr>
    </w:p>
    <w:p w14:paraId="396CAE30" w14:textId="5C2F497C" w:rsidR="00741632" w:rsidRPr="00CD6D29" w:rsidRDefault="00741632" w:rsidP="00741632">
      <w:pPr>
        <w:pStyle w:val="6d40456e-b323-429d-9693-bbe1e67bb9c3"/>
        <w:ind w:left="360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设备端应答</w:t>
      </w:r>
      <w:r w:rsidR="000D14F5" w:rsidRPr="00CD6D29">
        <w:rPr>
          <w:rFonts w:hint="eastAsia"/>
          <w:b/>
          <w:lang w:eastAsia="zh-CN"/>
        </w:rPr>
        <w:t>0xFF</w:t>
      </w:r>
    </w:p>
    <w:tbl>
      <w:tblPr>
        <w:tblStyle w:val="OPExcelTableContent-1632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894"/>
        <w:gridCol w:w="894"/>
        <w:gridCol w:w="986"/>
        <w:gridCol w:w="1647"/>
        <w:gridCol w:w="894"/>
        <w:gridCol w:w="1647"/>
      </w:tblGrid>
      <w:tr w:rsidR="00741632" w:rsidRPr="00CD6D29" w14:paraId="17FBB38F" w14:textId="77777777" w:rsidTr="00AD0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196349F9" w14:textId="77777777" w:rsidR="00741632" w:rsidRPr="00CD6D29" w:rsidRDefault="00741632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Cs/>
                <w:sz w:val="21"/>
                <w:szCs w:val="21"/>
                <w:lang w:eastAsia="zh-CN"/>
              </w:rPr>
              <w:t>协议头</w:t>
            </w:r>
          </w:p>
        </w:tc>
        <w:tc>
          <w:tcPr>
            <w:tcW w:w="518" w:type="pct"/>
          </w:tcPr>
          <w:p w14:paraId="11198377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8" w:type="pct"/>
          </w:tcPr>
          <w:p w14:paraId="1AD533F0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</w:t>
            </w:r>
          </w:p>
        </w:tc>
        <w:tc>
          <w:tcPr>
            <w:tcW w:w="571" w:type="pct"/>
          </w:tcPr>
          <w:p w14:paraId="00365183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命令ID</w:t>
            </w:r>
          </w:p>
        </w:tc>
        <w:tc>
          <w:tcPr>
            <w:tcW w:w="954" w:type="pct"/>
          </w:tcPr>
          <w:p w14:paraId="3EE1C177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518" w:type="pct"/>
          </w:tcPr>
          <w:p w14:paraId="75C7D8E1" w14:textId="77777777" w:rsidR="00741632" w:rsidRPr="00CD6D29" w:rsidRDefault="00741632" w:rsidP="00AD01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数据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0ED8387C" w14:textId="77777777" w:rsidR="00741632" w:rsidRPr="00CD6D29" w:rsidRDefault="00741632" w:rsidP="00AD0168">
            <w:pPr>
              <w:spacing w:line="360" w:lineRule="auto"/>
              <w:rPr>
                <w:rFonts w:ascii="微软雅黑" w:hAnsi="微软雅黑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校验值</w:t>
            </w:r>
          </w:p>
        </w:tc>
      </w:tr>
      <w:tr w:rsidR="00741632" w:rsidRPr="00CD6D29" w14:paraId="077DC95A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2E242581" w14:textId="77777777" w:rsidR="00741632" w:rsidRPr="00CD6D29" w:rsidRDefault="00741632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 w:cs="宋体"/>
                <w:b w:val="0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cs="宋体" w:hint="eastAsia"/>
                <w:b w:val="0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BBF9450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3FA9A1B8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1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71" w:type="pct"/>
          </w:tcPr>
          <w:p w14:paraId="69ADF5D2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2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954" w:type="pct"/>
          </w:tcPr>
          <w:p w14:paraId="51BC5B4B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18" w:type="pct"/>
          </w:tcPr>
          <w:p w14:paraId="42073C90" w14:textId="074FE30C" w:rsidR="00741632" w:rsidRPr="00CD6D29" w:rsidRDefault="00397FF0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13</w:t>
            </w:r>
            <w:r w:rsidR="00741632"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</w:t>
            </w:r>
            <w:r w:rsidR="00741632"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Byte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2AAB44DE" w14:textId="77777777" w:rsidR="00741632" w:rsidRPr="00CD6D29" w:rsidRDefault="00741632" w:rsidP="00AD0168">
            <w:pPr>
              <w:spacing w:line="360" w:lineRule="auto"/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i/>
                <w:iCs/>
                <w:sz w:val="21"/>
                <w:szCs w:val="21"/>
                <w:lang w:eastAsia="zh-CN"/>
              </w:rPr>
              <w:t>4</w:t>
            </w:r>
            <w:r w:rsidRPr="00CD6D29">
              <w:rPr>
                <w:rFonts w:ascii="微软雅黑" w:hAnsi="微软雅黑"/>
                <w:i/>
                <w:iCs/>
                <w:sz w:val="21"/>
                <w:szCs w:val="21"/>
                <w:lang w:eastAsia="zh-CN"/>
              </w:rPr>
              <w:t>-Byte</w:t>
            </w:r>
          </w:p>
        </w:tc>
      </w:tr>
      <w:tr w:rsidR="00741632" w:rsidRPr="00CD6D29" w14:paraId="38A4A672" w14:textId="77777777" w:rsidTr="00AD016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</w:tcPr>
          <w:p w14:paraId="7FA226DB" w14:textId="77777777" w:rsidR="00741632" w:rsidRPr="00CD6D29" w:rsidRDefault="00741632" w:rsidP="00AD0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cs="宋体" w:hint="eastAsia"/>
                <w:b w:val="0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 w:cs="宋体"/>
                <w:b w:val="0"/>
                <w:bCs/>
                <w:sz w:val="21"/>
                <w:szCs w:val="21"/>
                <w:lang w:eastAsia="zh-CN"/>
              </w:rPr>
              <w:t>53435A4E</w:t>
            </w:r>
          </w:p>
        </w:tc>
        <w:tc>
          <w:tcPr>
            <w:tcW w:w="518" w:type="pct"/>
          </w:tcPr>
          <w:p w14:paraId="0AB9A35C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518" w:type="pct"/>
          </w:tcPr>
          <w:p w14:paraId="0EBCC762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FF</w:t>
            </w:r>
          </w:p>
        </w:tc>
        <w:tc>
          <w:tcPr>
            <w:tcW w:w="571" w:type="pct"/>
          </w:tcPr>
          <w:p w14:paraId="7B39AE99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</w:t>
            </w:r>
            <w:r w:rsidRPr="00CD6D29">
              <w:rPr>
                <w:rFonts w:ascii="微软雅黑" w:hAnsi="微软雅黑" w:hint="eastAsia"/>
                <w:bCs/>
                <w:sz w:val="21"/>
                <w:szCs w:val="21"/>
                <w:lang w:eastAsia="zh-CN"/>
              </w:rPr>
              <w:t>x</w:t>
            </w: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0001</w:t>
            </w:r>
          </w:p>
        </w:tc>
        <w:tc>
          <w:tcPr>
            <w:tcW w:w="954" w:type="pct"/>
          </w:tcPr>
          <w:p w14:paraId="6EEC2608" w14:textId="46439C4A" w:rsidR="00741632" w:rsidRPr="00CD6D29" w:rsidRDefault="00741632" w:rsidP="006076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</w:t>
            </w:r>
            <w:r w:rsidR="006076E9"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518" w:type="pct"/>
          </w:tcPr>
          <w:p w14:paraId="747BE3E2" w14:textId="77777777" w:rsidR="00741632" w:rsidRPr="00CD6D29" w:rsidRDefault="00741632" w:rsidP="00AD016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i/>
                <w:i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 w:hint="eastAsia"/>
                <w:b/>
                <w:bCs/>
                <w:i/>
                <w:iCs/>
                <w:sz w:val="21"/>
                <w:szCs w:val="21"/>
                <w:lang w:eastAsia="zh-CN"/>
              </w:rPr>
              <w:t>参考下表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54" w:type="pct"/>
          </w:tcPr>
          <w:p w14:paraId="4FE2535B" w14:textId="77777777" w:rsidR="00741632" w:rsidRPr="00CD6D29" w:rsidRDefault="00741632" w:rsidP="00AD0168">
            <w:pPr>
              <w:spacing w:line="360" w:lineRule="auto"/>
              <w:rPr>
                <w:rFonts w:ascii="微软雅黑" w:hAnsi="微软雅黑"/>
                <w:b/>
                <w:bCs/>
                <w:sz w:val="21"/>
                <w:szCs w:val="21"/>
                <w:lang w:eastAsia="zh-CN"/>
              </w:rPr>
            </w:pPr>
            <w:r w:rsidRPr="00CD6D29">
              <w:rPr>
                <w:rFonts w:ascii="微软雅黑" w:hAnsi="微软雅黑"/>
                <w:bCs/>
                <w:sz w:val="21"/>
                <w:szCs w:val="21"/>
                <w:lang w:eastAsia="zh-CN"/>
              </w:rPr>
              <w:t>0x00000000</w:t>
            </w:r>
          </w:p>
        </w:tc>
      </w:tr>
    </w:tbl>
    <w:p w14:paraId="1F923BD5" w14:textId="7541AE46" w:rsidR="00741632" w:rsidRPr="00CD6D29" w:rsidRDefault="00741632" w:rsidP="00741632">
      <w:pPr>
        <w:pStyle w:val="6d40456e-b323-429d-9693-bbe1e67bb9c3"/>
        <w:rPr>
          <w:lang w:eastAsia="zh-CN"/>
        </w:rPr>
      </w:pPr>
      <w:r w:rsidRPr="00CD6D29">
        <w:rPr>
          <w:rFonts w:hint="eastAsia"/>
          <w:lang w:eastAsia="zh-CN"/>
        </w:rPr>
        <w:t>数据内容</w:t>
      </w:r>
    </w:p>
    <w:tbl>
      <w:tblPr>
        <w:tblStyle w:val="aff1"/>
        <w:tblW w:w="9778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559"/>
        <w:gridCol w:w="4963"/>
      </w:tblGrid>
      <w:tr w:rsidR="00052816" w:rsidRPr="00CD6D29" w14:paraId="4FE55DE8" w14:textId="77777777" w:rsidTr="00AD0168">
        <w:tc>
          <w:tcPr>
            <w:tcW w:w="1696" w:type="dxa"/>
          </w:tcPr>
          <w:p w14:paraId="54D3D384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560" w:type="dxa"/>
          </w:tcPr>
          <w:p w14:paraId="5D664AAA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包id</w:t>
            </w:r>
          </w:p>
        </w:tc>
        <w:tc>
          <w:tcPr>
            <w:tcW w:w="1559" w:type="dxa"/>
          </w:tcPr>
          <w:p w14:paraId="384B4DA6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包长度</w:t>
            </w:r>
          </w:p>
        </w:tc>
        <w:tc>
          <w:tcPr>
            <w:tcW w:w="4963" w:type="dxa"/>
          </w:tcPr>
          <w:p w14:paraId="3BEEB6BE" w14:textId="4FEA976D" w:rsidR="00052816" w:rsidRPr="00CD6D29" w:rsidRDefault="00F6434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应答</w:t>
            </w:r>
          </w:p>
        </w:tc>
      </w:tr>
      <w:tr w:rsidR="00052816" w:rsidRPr="00CD6D29" w14:paraId="19D07E25" w14:textId="77777777" w:rsidTr="00AD0168">
        <w:tc>
          <w:tcPr>
            <w:tcW w:w="1696" w:type="dxa"/>
          </w:tcPr>
          <w:p w14:paraId="2D5060AE" w14:textId="77777777" w:rsidR="00052816" w:rsidRPr="00CD6D29" w:rsidRDefault="00052816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4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1560" w:type="dxa"/>
          </w:tcPr>
          <w:p w14:paraId="7F99AD0D" w14:textId="77777777" w:rsidR="00052816" w:rsidRPr="00CD6D29" w:rsidRDefault="00052816" w:rsidP="00AD0168">
            <w:pPr>
              <w:pStyle w:val="6d40456e-b323-429d-9693-bbe1e67bb9c3"/>
              <w:rPr>
                <w:i/>
                <w:iCs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1559" w:type="dxa"/>
          </w:tcPr>
          <w:p w14:paraId="4590D49E" w14:textId="77777777" w:rsidR="00052816" w:rsidRPr="00CD6D29" w:rsidRDefault="00052816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4-Byte</w:t>
            </w:r>
          </w:p>
        </w:tc>
        <w:tc>
          <w:tcPr>
            <w:tcW w:w="4963" w:type="dxa"/>
          </w:tcPr>
          <w:p w14:paraId="603985D7" w14:textId="12FDF257" w:rsidR="00052816" w:rsidRPr="00CD6D29" w:rsidRDefault="00D409EA" w:rsidP="00AD0168">
            <w:pPr>
              <w:pStyle w:val="6d40456e-b323-429d-9693-bbe1e67bb9c3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2</w:t>
            </w:r>
            <w:r w:rsidR="00885BF1" w:rsidRPr="00CD6D29">
              <w:rPr>
                <w:i/>
                <w:iCs/>
                <w:lang w:eastAsia="zh-CN"/>
              </w:rPr>
              <w:t>-</w:t>
            </w:r>
            <w:r w:rsidR="00885BF1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</w:tr>
      <w:tr w:rsidR="00052816" w:rsidRPr="00CD6D29" w14:paraId="276E2615" w14:textId="77777777" w:rsidTr="00AD0168">
        <w:tc>
          <w:tcPr>
            <w:tcW w:w="1696" w:type="dxa"/>
          </w:tcPr>
          <w:p w14:paraId="6E8420A3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0000001</w:t>
            </w:r>
          </w:p>
        </w:tc>
        <w:tc>
          <w:tcPr>
            <w:tcW w:w="1560" w:type="dxa"/>
          </w:tcPr>
          <w:p w14:paraId="5DE50D31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1559" w:type="dxa"/>
          </w:tcPr>
          <w:p w14:paraId="3737F3EF" w14:textId="77777777" w:rsidR="00052816" w:rsidRPr="00CD6D29" w:rsidRDefault="00052816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500</w:t>
            </w:r>
          </w:p>
        </w:tc>
        <w:tc>
          <w:tcPr>
            <w:tcW w:w="4963" w:type="dxa"/>
          </w:tcPr>
          <w:p w14:paraId="7895D736" w14:textId="182067DA" w:rsidR="00052816" w:rsidRPr="00CD6D29" w:rsidRDefault="00D63CB4" w:rsidP="00AD0168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表示成功，1表示失败</w:t>
            </w:r>
          </w:p>
        </w:tc>
      </w:tr>
    </w:tbl>
    <w:p w14:paraId="73C7986E" w14:textId="34038E85" w:rsidR="00052816" w:rsidRPr="00CD6D29" w:rsidRDefault="00B22364" w:rsidP="00741632">
      <w:pPr>
        <w:pStyle w:val="6d40456e-b323-429d-9693-bbe1e67bb9c3"/>
        <w:rPr>
          <w:b/>
          <w:lang w:eastAsia="zh-CN"/>
        </w:rPr>
      </w:pPr>
      <w:r w:rsidRPr="00CD6D29">
        <w:rPr>
          <w:rFonts w:hint="eastAsia"/>
          <w:b/>
          <w:lang w:eastAsia="zh-CN"/>
        </w:rPr>
        <w:t>交互流程参考</w:t>
      </w:r>
      <w:r w:rsidR="0043633A" w:rsidRPr="00CD6D29">
        <w:rPr>
          <w:rFonts w:hint="eastAsia"/>
          <w:b/>
          <w:lang w:eastAsia="zh-CN"/>
        </w:rPr>
        <w:t>（PS指设备端）</w:t>
      </w:r>
    </w:p>
    <w:p w14:paraId="75CDB537" w14:textId="5A765B70" w:rsidR="00962F89" w:rsidRPr="00CD6D29" w:rsidRDefault="002B4D51" w:rsidP="00962F89">
      <w:pPr>
        <w:rPr>
          <w:lang w:eastAsia="zh-CN"/>
        </w:rPr>
      </w:pPr>
      <w:r w:rsidRPr="00CD6D29">
        <w:rPr>
          <w:noProof/>
          <w:lang w:eastAsia="zh-CN"/>
        </w:rPr>
        <w:lastRenderedPageBreak/>
        <w:drawing>
          <wp:inline distT="0" distB="0" distL="0" distR="0" wp14:anchorId="099EAE3C" wp14:editId="278EDF68">
            <wp:extent cx="4867954" cy="603969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AE68" w14:textId="5260F0AB" w:rsidR="0022620D" w:rsidRPr="00CD6D29" w:rsidRDefault="0051179C">
      <w:pPr>
        <w:pStyle w:val="21"/>
      </w:pPr>
      <w:bookmarkStart w:id="13" w:name="_Toc201760654"/>
      <w:r>
        <w:rPr>
          <w:rFonts w:hint="eastAsia"/>
          <w:lang w:eastAsia="zh-CN"/>
        </w:rPr>
        <w:t>参数</w:t>
      </w:r>
      <w:r w:rsidR="0022620D" w:rsidRPr="00CD6D29">
        <w:rPr>
          <w:rFonts w:hint="eastAsia"/>
          <w:lang w:eastAsia="zh-CN"/>
        </w:rPr>
        <w:t>数据类型定义</w:t>
      </w:r>
      <w:bookmarkEnd w:id="13"/>
    </w:p>
    <w:p w14:paraId="0EEB03C9" w14:textId="0EDD5D3A" w:rsidR="008E24B9" w:rsidRPr="00CD6D29" w:rsidRDefault="008E24B9" w:rsidP="008E24B9">
      <w:pPr>
        <w:pStyle w:val="31"/>
      </w:pPr>
      <w:bookmarkStart w:id="14" w:name="_Toc201760655"/>
      <w:r w:rsidRPr="00CD6D29">
        <w:rPr>
          <w:rFonts w:hint="eastAsia"/>
          <w:lang w:eastAsia="zh-CN"/>
        </w:rPr>
        <w:t>参数</w:t>
      </w:r>
      <w:r w:rsidRPr="00CD6D29">
        <w:rPr>
          <w:rFonts w:hint="eastAsia"/>
          <w:lang w:eastAsia="zh-CN"/>
        </w:rPr>
        <w:t>ID</w:t>
      </w:r>
      <w:r w:rsidRPr="00CD6D29">
        <w:rPr>
          <w:rFonts w:hint="eastAsia"/>
          <w:lang w:eastAsia="zh-CN"/>
        </w:rPr>
        <w:t>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14"/>
    </w:p>
    <w:tbl>
      <w:tblPr>
        <w:tblStyle w:val="OPExcelTableContent-1494"/>
        <w:tblW w:w="9498" w:type="dxa"/>
        <w:tblLayout w:type="fixed"/>
        <w:tblLook w:val="01E0" w:firstRow="1" w:lastRow="1" w:firstColumn="1" w:lastColumn="1" w:noHBand="0" w:noVBand="0"/>
      </w:tblPr>
      <w:tblGrid>
        <w:gridCol w:w="1843"/>
        <w:gridCol w:w="992"/>
        <w:gridCol w:w="6663"/>
      </w:tblGrid>
      <w:tr w:rsidR="008E24B9" w:rsidRPr="00CD6D29" w14:paraId="228C0F3B" w14:textId="77777777" w:rsidTr="000C2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FCE81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992" w:type="dxa"/>
          </w:tcPr>
          <w:p w14:paraId="495FE14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长度</w:t>
            </w:r>
          </w:p>
        </w:tc>
        <w:tc>
          <w:tcPr>
            <w:tcW w:w="6663" w:type="dxa"/>
          </w:tcPr>
          <w:p w14:paraId="7E51C8AA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0A60007E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310C71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00000000</w:t>
            </w:r>
          </w:p>
        </w:tc>
        <w:tc>
          <w:tcPr>
            <w:tcW w:w="992" w:type="dxa"/>
          </w:tcPr>
          <w:p w14:paraId="5EB74C3A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8F42C9B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采样率</w:t>
            </w:r>
          </w:p>
        </w:tc>
      </w:tr>
      <w:tr w:rsidR="008E24B9" w:rsidRPr="00CD6D29" w14:paraId="7DB0F39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FFF8E8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00000001</w:t>
            </w:r>
          </w:p>
        </w:tc>
        <w:tc>
          <w:tcPr>
            <w:tcW w:w="992" w:type="dxa"/>
          </w:tcPr>
          <w:p w14:paraId="2A0AD590" w14:textId="360EEFB0" w:rsidR="008E24B9" w:rsidRPr="00CD6D29" w:rsidRDefault="004E4E7E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1</w:t>
            </w:r>
            <w:r w:rsidR="008E24B9" w:rsidRPr="00CD6D29">
              <w:rPr>
                <w:i/>
                <w:iCs/>
                <w:lang w:eastAsia="zh-CN"/>
              </w:rPr>
              <w:t>-</w:t>
            </w:r>
            <w:r w:rsidR="008E24B9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CAFC1F6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上传数据类型</w:t>
            </w:r>
          </w:p>
        </w:tc>
      </w:tr>
      <w:tr w:rsidR="008E24B9" w:rsidRPr="00CD6D29" w14:paraId="4A526B06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7E30E4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lastRenderedPageBreak/>
              <w:t>0x</w:t>
            </w:r>
            <w:r w:rsidRPr="00CD6D29">
              <w:rPr>
                <w:lang w:eastAsia="zh-CN"/>
              </w:rPr>
              <w:t>00000002</w:t>
            </w:r>
          </w:p>
        </w:tc>
        <w:tc>
          <w:tcPr>
            <w:tcW w:w="992" w:type="dxa"/>
          </w:tcPr>
          <w:p w14:paraId="6C265B7D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690C140" w14:textId="09324C84" w:rsidR="008E24B9" w:rsidRPr="00CD6D29" w:rsidRDefault="009D2391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</w:t>
            </w:r>
            <w:r w:rsidR="008E24B9" w:rsidRPr="00CD6D29">
              <w:rPr>
                <w:rFonts w:hint="eastAsia"/>
                <w:lang w:eastAsia="zh-CN"/>
              </w:rPr>
              <w:t>激光功率</w:t>
            </w:r>
          </w:p>
        </w:tc>
      </w:tr>
      <w:tr w:rsidR="008E24B9" w:rsidRPr="00CD6D29" w14:paraId="5D3BD7C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E0968D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00000003</w:t>
            </w:r>
          </w:p>
        </w:tc>
        <w:tc>
          <w:tcPr>
            <w:tcW w:w="992" w:type="dxa"/>
          </w:tcPr>
          <w:p w14:paraId="00FC831B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23E5B2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信号强度</w:t>
            </w:r>
          </w:p>
        </w:tc>
      </w:tr>
      <w:tr w:rsidR="008E24B9" w:rsidRPr="00CD6D29" w14:paraId="7838FEEE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D21FB2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00000004</w:t>
            </w:r>
          </w:p>
        </w:tc>
        <w:tc>
          <w:tcPr>
            <w:tcW w:w="992" w:type="dxa"/>
          </w:tcPr>
          <w:p w14:paraId="2716DC29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N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3308EB56" w14:textId="658BC86F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硬件信息</w:t>
            </w:r>
            <w:r w:rsidR="0058774F">
              <w:rPr>
                <w:rFonts w:hint="eastAsia"/>
                <w:lang w:eastAsia="zh-CN"/>
              </w:rPr>
              <w:t>（mac地址、</w:t>
            </w:r>
            <w:proofErr w:type="spellStart"/>
            <w:r w:rsidR="0058774F">
              <w:rPr>
                <w:rFonts w:hint="eastAsia"/>
                <w:lang w:eastAsia="zh-CN"/>
              </w:rPr>
              <w:t>sn</w:t>
            </w:r>
            <w:proofErr w:type="spellEnd"/>
            <w:r w:rsidR="0058774F">
              <w:rPr>
                <w:rFonts w:hint="eastAsia"/>
                <w:lang w:eastAsia="zh-CN"/>
              </w:rPr>
              <w:t>码）</w:t>
            </w:r>
          </w:p>
        </w:tc>
      </w:tr>
      <w:tr w:rsidR="008E24B9" w:rsidRPr="00CD6D29" w14:paraId="223FD632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98F59C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00000005</w:t>
            </w:r>
          </w:p>
        </w:tc>
        <w:tc>
          <w:tcPr>
            <w:tcW w:w="992" w:type="dxa"/>
          </w:tcPr>
          <w:p w14:paraId="301332F8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6B973101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低通滤波</w:t>
            </w:r>
          </w:p>
        </w:tc>
      </w:tr>
      <w:tr w:rsidR="008E24B9" w:rsidRPr="00CD6D29" w14:paraId="012C06A3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09061F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00000006</w:t>
            </w:r>
          </w:p>
        </w:tc>
        <w:tc>
          <w:tcPr>
            <w:tcW w:w="992" w:type="dxa"/>
          </w:tcPr>
          <w:p w14:paraId="233C917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65A4DFD6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gramStart"/>
            <w:r w:rsidRPr="00CD6D29">
              <w:rPr>
                <w:rFonts w:hint="eastAsia"/>
                <w:lang w:eastAsia="zh-CN"/>
              </w:rPr>
              <w:t>高通滤波</w:t>
            </w:r>
            <w:proofErr w:type="gramEnd"/>
          </w:p>
        </w:tc>
      </w:tr>
      <w:tr w:rsidR="008E24B9" w:rsidRPr="00CD6D29" w14:paraId="28B752FA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07524A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00000007</w:t>
            </w:r>
          </w:p>
        </w:tc>
        <w:tc>
          <w:tcPr>
            <w:tcW w:w="992" w:type="dxa"/>
          </w:tcPr>
          <w:p w14:paraId="60ECA7C4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71ECE919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速度量程</w:t>
            </w:r>
          </w:p>
        </w:tc>
      </w:tr>
      <w:tr w:rsidR="008E24B9" w:rsidRPr="00CD6D29" w14:paraId="31E43722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F71411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00000008</w:t>
            </w:r>
          </w:p>
        </w:tc>
        <w:tc>
          <w:tcPr>
            <w:tcW w:w="992" w:type="dxa"/>
          </w:tcPr>
          <w:p w14:paraId="70C9A272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0269DA31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位移量程</w:t>
            </w:r>
          </w:p>
        </w:tc>
      </w:tr>
      <w:tr w:rsidR="008E24B9" w:rsidRPr="00CD6D29" w14:paraId="439DE6D7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23E913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00000009</w:t>
            </w:r>
          </w:p>
        </w:tc>
        <w:tc>
          <w:tcPr>
            <w:tcW w:w="992" w:type="dxa"/>
          </w:tcPr>
          <w:p w14:paraId="4BB1409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6A07ADA8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加速度量程</w:t>
            </w:r>
          </w:p>
        </w:tc>
      </w:tr>
      <w:tr w:rsidR="008E24B9" w:rsidRPr="00CD6D29" w14:paraId="15190A27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AD93A9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992" w:type="dxa"/>
          </w:tcPr>
          <w:p w14:paraId="6D066DCB" w14:textId="157D0D6E" w:rsidR="008E24B9" w:rsidRPr="00CD6D29" w:rsidRDefault="00D51493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i/>
                <w:iCs/>
                <w:lang w:eastAsia="zh-CN"/>
              </w:rPr>
              <w:t>1</w:t>
            </w:r>
            <w:r w:rsidR="008E24B9" w:rsidRPr="00CD6D29">
              <w:rPr>
                <w:i/>
                <w:iCs/>
                <w:lang w:eastAsia="zh-CN"/>
              </w:rPr>
              <w:t>-</w:t>
            </w:r>
            <w:r w:rsidR="008E24B9" w:rsidRPr="00CD6D29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AAEF5D1" w14:textId="578CD1C5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模拟输出类型</w:t>
            </w:r>
            <w:r w:rsidR="00D51493" w:rsidRPr="00CD6D29">
              <w:rPr>
                <w:rFonts w:hint="eastAsia"/>
                <w:lang w:eastAsia="zh-CN"/>
              </w:rPr>
              <w:t>（模拟输出口1）</w:t>
            </w:r>
          </w:p>
        </w:tc>
      </w:tr>
      <w:tr w:rsidR="008E24B9" w:rsidRPr="00CD6D29" w14:paraId="5F22EA1B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7289F" w14:textId="77777777" w:rsidR="008E24B9" w:rsidRPr="00CD6D29" w:rsidRDefault="008E24B9" w:rsidP="00F2040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0000000B</w:t>
            </w:r>
          </w:p>
        </w:tc>
        <w:tc>
          <w:tcPr>
            <w:tcW w:w="992" w:type="dxa"/>
          </w:tcPr>
          <w:p w14:paraId="33CE4D47" w14:textId="77777777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0C777DD4" w14:textId="173B912B" w:rsidR="008E24B9" w:rsidRPr="00CD6D29" w:rsidRDefault="008E24B9" w:rsidP="00F2040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模拟输出开关</w:t>
            </w:r>
            <w:r w:rsidR="00827657" w:rsidRPr="00CD6D29">
              <w:rPr>
                <w:rFonts w:hint="eastAsia"/>
                <w:lang w:eastAsia="zh-CN"/>
              </w:rPr>
              <w:t>（模拟输出口1）</w:t>
            </w:r>
            <w:r w:rsidR="00FE3AEC">
              <w:rPr>
                <w:rFonts w:hint="eastAsia"/>
                <w:lang w:eastAsia="zh-CN"/>
              </w:rPr>
              <w:t xml:space="preserve">0为关闭 </w:t>
            </w:r>
            <w:r w:rsidR="00FE3AEC">
              <w:rPr>
                <w:lang w:eastAsia="zh-CN"/>
              </w:rPr>
              <w:t>1</w:t>
            </w:r>
            <w:r w:rsidR="00FE3AEC">
              <w:rPr>
                <w:rFonts w:hint="eastAsia"/>
                <w:lang w:eastAsia="zh-CN"/>
              </w:rPr>
              <w:t>为打开</w:t>
            </w:r>
          </w:p>
        </w:tc>
      </w:tr>
      <w:tr w:rsidR="004961CC" w:rsidRPr="00CD6D29" w14:paraId="087573E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CC2354" w14:textId="7AFBE4DB" w:rsidR="004961CC" w:rsidRPr="00CD6D29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</w:t>
            </w:r>
            <w:r w:rsidRPr="00CD6D29">
              <w:rPr>
                <w:rFonts w:hint="eastAsia"/>
                <w:lang w:eastAsia="zh-CN"/>
              </w:rPr>
              <w:t>C</w:t>
            </w:r>
          </w:p>
        </w:tc>
        <w:tc>
          <w:tcPr>
            <w:tcW w:w="992" w:type="dxa"/>
          </w:tcPr>
          <w:p w14:paraId="0B740AE3" w14:textId="24717F8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7DD250DF" w14:textId="797F116A" w:rsidR="004961CC" w:rsidRPr="00CD6D29" w:rsidRDefault="00747F7D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模拟输出类型（模拟输出口</w:t>
            </w:r>
            <w:r w:rsidRPr="00CD6D29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）</w:t>
            </w:r>
          </w:p>
        </w:tc>
      </w:tr>
      <w:tr w:rsidR="004961CC" w:rsidRPr="00CD6D29" w14:paraId="0F6C583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EAE5A4" w14:textId="67B600A0" w:rsidR="004961CC" w:rsidRPr="00CD6D29" w:rsidRDefault="004961CC" w:rsidP="004961CC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0000000D</w:t>
            </w:r>
          </w:p>
        </w:tc>
        <w:tc>
          <w:tcPr>
            <w:tcW w:w="992" w:type="dxa"/>
          </w:tcPr>
          <w:p w14:paraId="7E78B3D3" w14:textId="70488B67" w:rsidR="004961CC" w:rsidRPr="00CD6D29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CD6D29">
              <w:rPr>
                <w:rFonts w:hint="eastAsia"/>
                <w:i/>
                <w:iCs/>
                <w:lang w:eastAsia="zh-CN"/>
              </w:rPr>
              <w:t>1</w:t>
            </w:r>
            <w:r w:rsidRPr="00CD6D29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7797A39B" w14:textId="37D0CB78" w:rsidR="004961CC" w:rsidRPr="00CD6D29" w:rsidRDefault="00412884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模拟输出开关（模拟输出口</w:t>
            </w:r>
            <w:r w:rsidR="00087EA3">
              <w:rPr>
                <w:lang w:eastAsia="zh-CN"/>
              </w:rPr>
              <w:t>2</w:t>
            </w:r>
            <w:r w:rsidRPr="00CD6D29">
              <w:rPr>
                <w:rFonts w:hint="eastAsia"/>
                <w:lang w:eastAsia="zh-CN"/>
              </w:rPr>
              <w:t>）</w:t>
            </w:r>
            <w:r w:rsidR="00087EA3">
              <w:rPr>
                <w:rFonts w:hint="eastAsia"/>
                <w:lang w:eastAsia="zh-CN"/>
              </w:rPr>
              <w:t xml:space="preserve">0为关闭 </w:t>
            </w:r>
            <w:r w:rsidR="00087EA3">
              <w:rPr>
                <w:lang w:eastAsia="zh-CN"/>
              </w:rPr>
              <w:t>1</w:t>
            </w:r>
            <w:r w:rsidR="00087EA3">
              <w:rPr>
                <w:rFonts w:hint="eastAsia"/>
                <w:lang w:eastAsia="zh-CN"/>
              </w:rPr>
              <w:t>为打开</w:t>
            </w:r>
          </w:p>
        </w:tc>
      </w:tr>
      <w:tr w:rsidR="004961CC" w:rsidRPr="00CD6D29" w14:paraId="0D88D801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7C0192" w14:textId="23364443" w:rsidR="004961CC" w:rsidRPr="008172D2" w:rsidRDefault="004961CC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15" w:name="OLE_LINK2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0000000</w:t>
            </w:r>
            <w:r w:rsidR="005035BE" w:rsidRPr="008172D2">
              <w:rPr>
                <w:highlight w:val="yellow"/>
                <w:lang w:eastAsia="zh-CN"/>
              </w:rPr>
              <w:t>E</w:t>
            </w:r>
            <w:bookmarkEnd w:id="15"/>
          </w:p>
        </w:tc>
        <w:tc>
          <w:tcPr>
            <w:tcW w:w="992" w:type="dxa"/>
          </w:tcPr>
          <w:p w14:paraId="0555303C" w14:textId="1C9597FF" w:rsidR="004961CC" w:rsidRPr="008172D2" w:rsidRDefault="003F498A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i/>
                <w:iCs/>
                <w:highlight w:val="yellow"/>
                <w:lang w:eastAsia="zh-CN"/>
              </w:rPr>
              <w:t>1</w:t>
            </w:r>
            <w:r w:rsidR="004961CC" w:rsidRPr="008172D2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30281A61" w14:textId="103EF576" w:rsidR="004961CC" w:rsidRPr="008172D2" w:rsidRDefault="004961CC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bookmarkStart w:id="16" w:name="OLE_LINK7"/>
            <w:r w:rsidRPr="008172D2">
              <w:rPr>
                <w:rFonts w:hint="eastAsia"/>
                <w:highlight w:val="yellow"/>
                <w:lang w:eastAsia="zh-CN"/>
              </w:rPr>
              <w:t>触发采样</w:t>
            </w:r>
            <w:r w:rsidR="003F498A" w:rsidRPr="008172D2">
              <w:rPr>
                <w:rFonts w:hint="eastAsia"/>
                <w:highlight w:val="yellow"/>
                <w:lang w:eastAsia="zh-CN"/>
              </w:rPr>
              <w:t>类型</w:t>
            </w:r>
            <w:bookmarkEnd w:id="16"/>
            <w:r w:rsidR="00C17ED6" w:rsidRPr="008172D2">
              <w:rPr>
                <w:rFonts w:hint="eastAsia"/>
                <w:highlight w:val="yellow"/>
                <w:lang w:eastAsia="zh-CN"/>
              </w:rPr>
              <w:t>（</w:t>
            </w:r>
            <w:r w:rsidR="003154F8" w:rsidRPr="008172D2">
              <w:rPr>
                <w:rFonts w:hint="eastAsia"/>
                <w:highlight w:val="yellow"/>
                <w:lang w:eastAsia="zh-CN"/>
              </w:rPr>
              <w:t>自由触发、</w:t>
            </w:r>
            <w:r w:rsidR="000F2E5D" w:rsidRPr="008172D2">
              <w:rPr>
                <w:rFonts w:hint="eastAsia"/>
                <w:highlight w:val="yellow"/>
                <w:lang w:eastAsia="zh-CN"/>
              </w:rPr>
              <w:t>软件</w:t>
            </w:r>
            <w:r w:rsidR="00C17ED6" w:rsidRPr="008172D2">
              <w:rPr>
                <w:rFonts w:hint="eastAsia"/>
                <w:highlight w:val="yellow"/>
                <w:lang w:eastAsia="zh-CN"/>
              </w:rPr>
              <w:t>触发、硬件触发、调试触发模式）</w:t>
            </w:r>
          </w:p>
        </w:tc>
      </w:tr>
      <w:tr w:rsidR="00CB6BD3" w:rsidRPr="00CD6D29" w14:paraId="1DD1CB3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2E3E81" w14:textId="7DF887BF" w:rsidR="00CB6BD3" w:rsidRPr="008172D2" w:rsidRDefault="00813C2B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17" w:name="OLE_LINK3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0000000</w:t>
            </w:r>
            <w:r w:rsidRPr="008172D2">
              <w:rPr>
                <w:rFonts w:hint="eastAsia"/>
                <w:highlight w:val="yellow"/>
                <w:lang w:eastAsia="zh-CN"/>
              </w:rPr>
              <w:t>F</w:t>
            </w:r>
            <w:bookmarkEnd w:id="17"/>
          </w:p>
        </w:tc>
        <w:tc>
          <w:tcPr>
            <w:tcW w:w="992" w:type="dxa"/>
          </w:tcPr>
          <w:p w14:paraId="1920B980" w14:textId="07B73200" w:rsidR="00CB6BD3" w:rsidRPr="008172D2" w:rsidRDefault="00813C2B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8172D2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77926CA" w14:textId="34A319B0" w:rsidR="00CB6BD3" w:rsidRPr="008172D2" w:rsidRDefault="009B7ACB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bookmarkStart w:id="18" w:name="OLE_LINK8"/>
            <w:bookmarkStart w:id="19" w:name="OLE_LINK9"/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1D5494" w:rsidRPr="008172D2">
              <w:rPr>
                <w:rFonts w:hint="eastAsia"/>
                <w:highlight w:val="yellow"/>
                <w:lang w:eastAsia="zh-CN"/>
              </w:rPr>
              <w:t>触发采样模式</w:t>
            </w:r>
            <w:r w:rsidR="002E72A1" w:rsidRPr="008172D2">
              <w:rPr>
                <w:rFonts w:hint="eastAsia"/>
                <w:highlight w:val="yellow"/>
                <w:lang w:eastAsia="zh-CN"/>
              </w:rPr>
              <w:t>-软</w:t>
            </w:r>
            <w:bookmarkEnd w:id="18"/>
            <w:r w:rsidR="00813C2B" w:rsidRPr="008172D2">
              <w:rPr>
                <w:rFonts w:hint="eastAsia"/>
                <w:highlight w:val="yellow"/>
                <w:lang w:eastAsia="zh-CN"/>
              </w:rPr>
              <w:t>（上升沿、下降沿）</w:t>
            </w:r>
            <w:bookmarkEnd w:id="19"/>
          </w:p>
        </w:tc>
      </w:tr>
      <w:tr w:rsidR="009D046E" w:rsidRPr="00CD6D29" w14:paraId="5BA358F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F2CFBC" w14:textId="3BD9A151" w:rsidR="009D046E" w:rsidRPr="008172D2" w:rsidRDefault="0016042D" w:rsidP="004961C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20" w:name="OLE_LINK4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00000010</w:t>
            </w:r>
            <w:bookmarkEnd w:id="20"/>
          </w:p>
        </w:tc>
        <w:tc>
          <w:tcPr>
            <w:tcW w:w="992" w:type="dxa"/>
          </w:tcPr>
          <w:p w14:paraId="66180B81" w14:textId="02350B43" w:rsidR="009D046E" w:rsidRPr="008172D2" w:rsidRDefault="001D3EED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8172D2">
              <w:rPr>
                <w:i/>
                <w:iCs/>
                <w:highlight w:val="yellow"/>
                <w:lang w:eastAsia="zh-CN"/>
              </w:rPr>
              <w:t>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437E3425" w14:textId="64D614FD" w:rsidR="009D046E" w:rsidRPr="008172D2" w:rsidRDefault="009D046E" w:rsidP="004961C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bookmarkStart w:id="21" w:name="OLE_LINK10"/>
            <w:r w:rsidRPr="008172D2">
              <w:rPr>
                <w:rFonts w:hint="eastAsia"/>
                <w:highlight w:val="yellow"/>
                <w:lang w:eastAsia="zh-CN"/>
              </w:rPr>
              <w:t>触发采样-触发采样模式-硬（</w:t>
            </w:r>
            <w:r w:rsidR="00E5057A" w:rsidRPr="008172D2">
              <w:rPr>
                <w:rFonts w:hint="eastAsia"/>
                <w:highlight w:val="yellow"/>
                <w:lang w:eastAsia="zh-CN"/>
              </w:rPr>
              <w:t>触发电平</w:t>
            </w:r>
            <w:r w:rsidRPr="008172D2">
              <w:rPr>
                <w:rFonts w:hint="eastAsia"/>
                <w:highlight w:val="yellow"/>
                <w:lang w:eastAsia="zh-CN"/>
              </w:rPr>
              <w:t>）</w:t>
            </w:r>
            <w:bookmarkEnd w:id="21"/>
          </w:p>
        </w:tc>
      </w:tr>
      <w:tr w:rsidR="00981F2C" w:rsidRPr="00CD6D29" w14:paraId="43FF316A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ACC288" w14:textId="71195883" w:rsidR="00981F2C" w:rsidRPr="008172D2" w:rsidRDefault="00981F2C" w:rsidP="00981F2C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22" w:name="OLE_LINK5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</w:t>
            </w:r>
            <w:r w:rsidR="0016042D" w:rsidRPr="008172D2">
              <w:rPr>
                <w:highlight w:val="yellow"/>
                <w:lang w:eastAsia="zh-CN"/>
              </w:rPr>
              <w:t>1</w:t>
            </w:r>
            <w:bookmarkEnd w:id="22"/>
          </w:p>
        </w:tc>
        <w:tc>
          <w:tcPr>
            <w:tcW w:w="992" w:type="dxa"/>
          </w:tcPr>
          <w:p w14:paraId="28AFB09B" w14:textId="69F8475D" w:rsidR="00981F2C" w:rsidRPr="008172D2" w:rsidRDefault="00981F2C" w:rsidP="00981F2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8172D2">
              <w:rPr>
                <w:i/>
                <w:iCs/>
                <w:highlight w:val="yellow"/>
                <w:lang w:eastAsia="zh-CN"/>
              </w:rPr>
              <w:t>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716E294" w14:textId="389A0D12" w:rsidR="00981F2C" w:rsidRPr="008172D2" w:rsidRDefault="007F0692" w:rsidP="00981F2C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981F2C" w:rsidRPr="008172D2">
              <w:rPr>
                <w:rFonts w:hint="eastAsia"/>
                <w:highlight w:val="yellow"/>
                <w:lang w:eastAsia="zh-CN"/>
              </w:rPr>
              <w:t>触发通道</w:t>
            </w:r>
          </w:p>
        </w:tc>
      </w:tr>
      <w:tr w:rsidR="009B5634" w:rsidRPr="00CD6D29" w14:paraId="696D4B5B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F881EE" w14:textId="757CB883" w:rsidR="009B5634" w:rsidRPr="008172D2" w:rsidRDefault="009B5634" w:rsidP="009B5634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bookmarkStart w:id="23" w:name="OLE_LINK6"/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</w:t>
            </w:r>
            <w:r w:rsidR="0016042D" w:rsidRPr="008172D2">
              <w:rPr>
                <w:highlight w:val="yellow"/>
                <w:lang w:eastAsia="zh-CN"/>
              </w:rPr>
              <w:t>2</w:t>
            </w:r>
            <w:bookmarkEnd w:id="23"/>
          </w:p>
        </w:tc>
        <w:tc>
          <w:tcPr>
            <w:tcW w:w="992" w:type="dxa"/>
          </w:tcPr>
          <w:p w14:paraId="309D590F" w14:textId="24BB37BE" w:rsidR="009B5634" w:rsidRPr="008172D2" w:rsidRDefault="009B5634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i/>
                <w:iCs/>
                <w:highlight w:val="yellow"/>
                <w:lang w:eastAsia="zh-CN"/>
              </w:rPr>
              <w:t>4-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1F6E66DF" w14:textId="3E5693B1" w:rsidR="009B5634" w:rsidRPr="008172D2" w:rsidRDefault="009B365C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9B5634" w:rsidRPr="008172D2">
              <w:rPr>
                <w:rFonts w:hint="eastAsia"/>
                <w:highlight w:val="yellow"/>
                <w:lang w:eastAsia="zh-CN"/>
              </w:rPr>
              <w:t>数据采集的长度</w:t>
            </w:r>
          </w:p>
        </w:tc>
      </w:tr>
      <w:tr w:rsidR="00C42F02" w:rsidRPr="00CD6D29" w14:paraId="4950A5C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A1C8076" w14:textId="674602C9" w:rsidR="00C42F02" w:rsidRPr="008172D2" w:rsidRDefault="00C42F02" w:rsidP="009B5634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</w:t>
            </w:r>
            <w:r w:rsidR="0016042D" w:rsidRPr="008172D2">
              <w:rPr>
                <w:highlight w:val="yellow"/>
                <w:lang w:eastAsia="zh-CN"/>
              </w:rPr>
              <w:t>3</w:t>
            </w:r>
          </w:p>
        </w:tc>
        <w:tc>
          <w:tcPr>
            <w:tcW w:w="992" w:type="dxa"/>
          </w:tcPr>
          <w:p w14:paraId="727913DE" w14:textId="594DAFF9" w:rsidR="00C42F02" w:rsidRPr="008172D2" w:rsidRDefault="00C42F02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8172D2">
              <w:rPr>
                <w:i/>
                <w:iCs/>
                <w:highlight w:val="yellow"/>
                <w:lang w:eastAsia="zh-CN"/>
              </w:rPr>
              <w:t>4-</w:t>
            </w:r>
            <w:r w:rsidRPr="008172D2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9FC2628" w14:textId="015454BB" w:rsidR="00C42F02" w:rsidRPr="008172D2" w:rsidRDefault="00432E2C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触发采样-</w:t>
            </w:r>
            <w:r w:rsidR="00C42F02" w:rsidRPr="008172D2">
              <w:rPr>
                <w:rFonts w:hint="eastAsia"/>
                <w:highlight w:val="yellow"/>
                <w:lang w:eastAsia="zh-CN"/>
              </w:rPr>
              <w:t>前置点数</w:t>
            </w:r>
          </w:p>
        </w:tc>
      </w:tr>
      <w:tr w:rsidR="00A90A3A" w:rsidRPr="00CD6D29" w14:paraId="634589D6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25CE62" w14:textId="77777777" w:rsidR="00A90A3A" w:rsidRPr="008172D2" w:rsidRDefault="00A90A3A" w:rsidP="009B5634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</w:p>
        </w:tc>
        <w:tc>
          <w:tcPr>
            <w:tcW w:w="992" w:type="dxa"/>
          </w:tcPr>
          <w:p w14:paraId="016B7925" w14:textId="77777777" w:rsidR="00A90A3A" w:rsidRPr="008172D2" w:rsidRDefault="00A90A3A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</w:p>
        </w:tc>
        <w:tc>
          <w:tcPr>
            <w:tcW w:w="6663" w:type="dxa"/>
          </w:tcPr>
          <w:p w14:paraId="13133784" w14:textId="77777777" w:rsidR="00A90A3A" w:rsidRPr="008172D2" w:rsidRDefault="00A90A3A" w:rsidP="009B5634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</w:p>
        </w:tc>
      </w:tr>
      <w:tr w:rsidR="0044408D" w:rsidRPr="00CD6D29" w14:paraId="43983B3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4284BD" w14:textId="07698DF1" w:rsidR="0044408D" w:rsidRPr="008172D2" w:rsidRDefault="0044408D" w:rsidP="0044408D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8172D2">
              <w:rPr>
                <w:rFonts w:hint="eastAsia"/>
                <w:highlight w:val="yellow"/>
                <w:lang w:eastAsia="zh-CN"/>
              </w:rPr>
              <w:t>0x</w:t>
            </w:r>
            <w:r w:rsidRPr="008172D2">
              <w:rPr>
                <w:highlight w:val="yellow"/>
                <w:lang w:eastAsia="zh-CN"/>
              </w:rPr>
              <w:t>0000001</w:t>
            </w:r>
            <w:r>
              <w:rPr>
                <w:highlight w:val="yellow"/>
                <w:lang w:eastAsia="zh-CN"/>
              </w:rPr>
              <w:t>4</w:t>
            </w:r>
          </w:p>
        </w:tc>
        <w:tc>
          <w:tcPr>
            <w:tcW w:w="992" w:type="dxa"/>
          </w:tcPr>
          <w:p w14:paraId="75EB2CEF" w14:textId="2119EDD1" w:rsidR="0044408D" w:rsidRPr="008172D2" w:rsidRDefault="00541DCF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>
              <w:rPr>
                <w:rFonts w:hint="eastAsia"/>
                <w:i/>
                <w:iCs/>
                <w:highlight w:val="yellow"/>
                <w:lang w:eastAsia="zh-CN"/>
              </w:rPr>
              <w:t>4</w:t>
            </w:r>
            <w:r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5A27CAB4" w14:textId="1B09C687" w:rsidR="0044408D" w:rsidRPr="008172D2" w:rsidRDefault="0044408D" w:rsidP="0044408D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激光器电流</w:t>
            </w:r>
            <w:r w:rsidR="009E2E39">
              <w:rPr>
                <w:rFonts w:hint="eastAsia"/>
                <w:highlight w:val="yellow"/>
                <w:lang w:eastAsia="zh-CN"/>
              </w:rPr>
              <w:t xml:space="preserve"> </w:t>
            </w:r>
            <w:r w:rsidR="009E2E39">
              <w:rPr>
                <w:highlight w:val="yellow"/>
                <w:lang w:eastAsia="zh-CN"/>
              </w:rPr>
              <w:t xml:space="preserve">float </w:t>
            </w:r>
            <w:r w:rsidR="009E2E39">
              <w:rPr>
                <w:rFonts w:hint="eastAsia"/>
                <w:highlight w:val="yellow"/>
                <w:lang w:eastAsia="zh-CN"/>
              </w:rPr>
              <w:t>单位mA</w:t>
            </w:r>
          </w:p>
        </w:tc>
      </w:tr>
      <w:tr w:rsidR="00E14246" w:rsidRPr="00CD6D29" w14:paraId="6C62775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D7F5F7" w14:textId="7EE779A8" w:rsidR="00E14246" w:rsidRPr="008C0C88" w:rsidRDefault="00E14246" w:rsidP="00E14246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8C0C88">
              <w:rPr>
                <w:rFonts w:hint="eastAsia"/>
                <w:highlight w:val="yellow"/>
                <w:lang w:eastAsia="zh-CN"/>
              </w:rPr>
              <w:t>0x</w:t>
            </w:r>
            <w:r w:rsidRPr="008C0C88">
              <w:rPr>
                <w:highlight w:val="yellow"/>
                <w:lang w:eastAsia="zh-CN"/>
              </w:rPr>
              <w:t>0000001</w:t>
            </w:r>
            <w:r>
              <w:rPr>
                <w:highlight w:val="yellow"/>
                <w:lang w:eastAsia="zh-CN"/>
              </w:rPr>
              <w:t>5</w:t>
            </w:r>
          </w:p>
        </w:tc>
        <w:tc>
          <w:tcPr>
            <w:tcW w:w="992" w:type="dxa"/>
          </w:tcPr>
          <w:p w14:paraId="0503E6D1" w14:textId="11332875" w:rsidR="00E14246" w:rsidRPr="008C0C88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>
              <w:rPr>
                <w:rFonts w:hint="eastAsia"/>
                <w:i/>
                <w:iCs/>
                <w:highlight w:val="yellow"/>
                <w:lang w:eastAsia="zh-CN"/>
              </w:rPr>
              <w:t>4</w:t>
            </w:r>
            <w:r>
              <w:rPr>
                <w:i/>
                <w:iCs/>
                <w:highlight w:val="yellow"/>
                <w:lang w:eastAsia="zh-CN"/>
              </w:rPr>
              <w:t>-</w:t>
            </w:r>
            <w:r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1BA8A90" w14:textId="72A3BEE2" w:rsidR="00E14246" w:rsidRPr="008C0C88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TEC目标温度 默认2</w:t>
            </w:r>
            <w:r>
              <w:rPr>
                <w:highlight w:val="yellow"/>
                <w:lang w:eastAsia="zh-CN"/>
              </w:rPr>
              <w:t>5</w:t>
            </w:r>
            <w:r>
              <w:rPr>
                <w:rFonts w:hint="eastAsia"/>
                <w:highlight w:val="yellow"/>
                <w:lang w:eastAsia="zh-CN"/>
              </w:rPr>
              <w:t>℃</w:t>
            </w:r>
            <w:r>
              <w:rPr>
                <w:highlight w:val="yellow"/>
                <w:lang w:eastAsia="zh-CN"/>
              </w:rPr>
              <w:t xml:space="preserve">  </w:t>
            </w:r>
            <w:r>
              <w:rPr>
                <w:rFonts w:hint="eastAsia"/>
                <w:highlight w:val="yellow"/>
                <w:lang w:eastAsia="zh-CN"/>
              </w:rPr>
              <w:t>float</w:t>
            </w:r>
            <w:r>
              <w:rPr>
                <w:highlight w:val="yellow"/>
                <w:lang w:eastAsia="zh-CN"/>
              </w:rPr>
              <w:t xml:space="preserve">  </w:t>
            </w:r>
          </w:p>
        </w:tc>
      </w:tr>
      <w:tr w:rsidR="00E14246" w:rsidRPr="00CD6D29" w14:paraId="470D4013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CDD986" w14:textId="08F6EFEA" w:rsidR="00E14246" w:rsidRPr="008C0C88" w:rsidRDefault="00E14246" w:rsidP="00E14246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</w:p>
        </w:tc>
        <w:tc>
          <w:tcPr>
            <w:tcW w:w="992" w:type="dxa"/>
          </w:tcPr>
          <w:p w14:paraId="2F1ED62D" w14:textId="00744E92" w:rsidR="00E14246" w:rsidRPr="008C0C88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</w:p>
        </w:tc>
        <w:tc>
          <w:tcPr>
            <w:tcW w:w="6663" w:type="dxa"/>
          </w:tcPr>
          <w:p w14:paraId="4D0B56C9" w14:textId="7ABEB009" w:rsidR="00E14246" w:rsidRPr="008C0C88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</w:p>
        </w:tc>
      </w:tr>
      <w:tr w:rsidR="00E14246" w:rsidRPr="00CD6D29" w14:paraId="2C870F23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508B46" w14:textId="77777777" w:rsidR="00E14246" w:rsidRPr="00CD6D29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</w:p>
        </w:tc>
        <w:tc>
          <w:tcPr>
            <w:tcW w:w="992" w:type="dxa"/>
          </w:tcPr>
          <w:p w14:paraId="2AFBAB09" w14:textId="77777777" w:rsidR="00E14246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</w:p>
        </w:tc>
        <w:tc>
          <w:tcPr>
            <w:tcW w:w="6663" w:type="dxa"/>
          </w:tcPr>
          <w:p w14:paraId="13DD515D" w14:textId="77777777" w:rsidR="00E14246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E14246" w:rsidRPr="00CD6D29" w14:paraId="7CC45F6D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F67191" w14:textId="1EDD3827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x10000000</w:t>
            </w:r>
          </w:p>
        </w:tc>
        <w:tc>
          <w:tcPr>
            <w:tcW w:w="992" w:type="dxa"/>
          </w:tcPr>
          <w:p w14:paraId="6C6FB0A6" w14:textId="73CA9186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13D8BC81" w14:textId="6C69CB02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前端</w:t>
            </w:r>
            <w:proofErr w:type="gramStart"/>
            <w:r w:rsidRPr="00813C2B">
              <w:rPr>
                <w:rFonts w:hint="eastAsia"/>
                <w:lang w:eastAsia="zh-CN"/>
              </w:rPr>
              <w:t>滤波值</w:t>
            </w:r>
            <w:proofErr w:type="gramEnd"/>
            <w:r w:rsidRPr="00813C2B">
              <w:rPr>
                <w:rFonts w:hint="eastAsia"/>
                <w:lang w:eastAsia="zh-CN"/>
              </w:rPr>
              <w:t>选择</w:t>
            </w:r>
          </w:p>
        </w:tc>
      </w:tr>
      <w:tr w:rsidR="00E14246" w:rsidRPr="00CD6D29" w14:paraId="6711D798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D7D6CC2" w14:textId="21607A1F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x10000001</w:t>
            </w:r>
          </w:p>
        </w:tc>
        <w:tc>
          <w:tcPr>
            <w:tcW w:w="992" w:type="dxa"/>
          </w:tcPr>
          <w:p w14:paraId="5FC2241E" w14:textId="59316D70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5F08457" w14:textId="1983FB69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前端滤波算法类型</w:t>
            </w:r>
          </w:p>
        </w:tc>
      </w:tr>
      <w:tr w:rsidR="00E14246" w:rsidRPr="00CD6D29" w14:paraId="3D4FD5D4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A7A6AE" w14:textId="165B7135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x10000002</w:t>
            </w:r>
          </w:p>
        </w:tc>
        <w:tc>
          <w:tcPr>
            <w:tcW w:w="992" w:type="dxa"/>
          </w:tcPr>
          <w:p w14:paraId="4FB21429" w14:textId="715E1543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7DBC5683" w14:textId="7ABBB326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前端滤波开关0为关闭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E14246" w:rsidRPr="00CD6D29" w14:paraId="0B12181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466B7B" w14:textId="60A3AB54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x10000003</w:t>
            </w:r>
          </w:p>
        </w:tc>
        <w:tc>
          <w:tcPr>
            <w:tcW w:w="992" w:type="dxa"/>
          </w:tcPr>
          <w:p w14:paraId="0E961924" w14:textId="4162960A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F4F2A2F" w14:textId="0DD4BA6F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去直流开关0为关闭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E14246" w:rsidRPr="00CD6D29" w14:paraId="44E3B13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C50BD6" w14:textId="080581B6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x10000004</w:t>
            </w:r>
          </w:p>
        </w:tc>
        <w:tc>
          <w:tcPr>
            <w:tcW w:w="992" w:type="dxa"/>
          </w:tcPr>
          <w:p w14:paraId="0F63EFD4" w14:textId="7E22CA48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7F45EC0" w14:textId="3500F118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正交性修正开关0为关闭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E14246" w:rsidRPr="00CD6D29" w14:paraId="10D66DA4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A8EDDE" w14:textId="058452FD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x10000005</w:t>
            </w:r>
          </w:p>
        </w:tc>
        <w:tc>
          <w:tcPr>
            <w:tcW w:w="992" w:type="dxa"/>
          </w:tcPr>
          <w:p w14:paraId="3EBA57C8" w14:textId="057B9506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DC6707F" w14:textId="7AF1B00E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数据处理分段长度int</w:t>
            </w:r>
            <w:r w:rsidRPr="00813C2B">
              <w:rPr>
                <w:lang w:eastAsia="zh-CN"/>
              </w:rPr>
              <w:t>32</w:t>
            </w:r>
          </w:p>
        </w:tc>
      </w:tr>
      <w:tr w:rsidR="00E14246" w:rsidRPr="00CD6D29" w14:paraId="1559EF08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68B17E" w14:textId="334971FE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x10000006</w:t>
            </w:r>
          </w:p>
        </w:tc>
        <w:tc>
          <w:tcPr>
            <w:tcW w:w="992" w:type="dxa"/>
          </w:tcPr>
          <w:p w14:paraId="1D6E2563" w14:textId="0A4B817E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59D0F1F" w14:textId="5312E3C1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速度低通滤波开关 </w:t>
            </w:r>
            <w:r w:rsidRPr="00813C2B">
              <w:rPr>
                <w:lang w:eastAsia="zh-CN"/>
              </w:rPr>
              <w:t xml:space="preserve"> </w:t>
            </w:r>
            <w:r w:rsidRPr="00813C2B">
              <w:rPr>
                <w:rFonts w:hint="eastAsia"/>
                <w:lang w:eastAsia="zh-CN"/>
              </w:rPr>
              <w:t xml:space="preserve">对应上面的低通滤波0为关闭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E14246" w:rsidRPr="00CD6D29" w14:paraId="12FABFAC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87BF789" w14:textId="543B298C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x10000007</w:t>
            </w:r>
          </w:p>
        </w:tc>
        <w:tc>
          <w:tcPr>
            <w:tcW w:w="992" w:type="dxa"/>
          </w:tcPr>
          <w:p w14:paraId="26D416EA" w14:textId="0DB36344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17FE82C" w14:textId="16B83384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位移低通滤波开关 </w:t>
            </w:r>
            <w:r w:rsidRPr="00813C2B">
              <w:rPr>
                <w:lang w:eastAsia="zh-CN"/>
              </w:rPr>
              <w:t xml:space="preserve"> </w:t>
            </w:r>
            <w:r w:rsidRPr="00813C2B">
              <w:rPr>
                <w:rFonts w:hint="eastAsia"/>
                <w:lang w:eastAsia="zh-CN"/>
              </w:rPr>
              <w:t xml:space="preserve">对应上面的低通滤波0为关闭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E14246" w:rsidRPr="00CD6D29" w14:paraId="7D796D12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DB2234" w14:textId="63A1AE30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x10000008</w:t>
            </w:r>
          </w:p>
        </w:tc>
        <w:tc>
          <w:tcPr>
            <w:tcW w:w="992" w:type="dxa"/>
          </w:tcPr>
          <w:p w14:paraId="0FBBE46F" w14:textId="35F3ECCA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rFonts w:hint="eastAsia"/>
                <w:i/>
                <w:iCs/>
                <w:lang w:eastAsia="zh-CN"/>
              </w:rPr>
              <w:t>1</w:t>
            </w:r>
            <w:r w:rsidRPr="00813C2B">
              <w:rPr>
                <w:i/>
                <w:iCs/>
                <w:lang w:eastAsia="zh-CN"/>
              </w:rPr>
              <w:t>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36372B00" w14:textId="6FC282B5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 xml:space="preserve">加速度低通滤波开关 </w:t>
            </w:r>
            <w:r w:rsidRPr="00813C2B">
              <w:rPr>
                <w:lang w:eastAsia="zh-CN"/>
              </w:rPr>
              <w:t xml:space="preserve"> </w:t>
            </w:r>
            <w:r w:rsidRPr="00813C2B">
              <w:rPr>
                <w:rFonts w:hint="eastAsia"/>
                <w:lang w:eastAsia="zh-CN"/>
              </w:rPr>
              <w:t xml:space="preserve">对应上面的低通滤波0为关闭 </w:t>
            </w:r>
            <w:r w:rsidRPr="00813C2B">
              <w:rPr>
                <w:lang w:eastAsia="zh-CN"/>
              </w:rPr>
              <w:t>1</w:t>
            </w:r>
            <w:r w:rsidRPr="00813C2B">
              <w:rPr>
                <w:rFonts w:hint="eastAsia"/>
                <w:lang w:eastAsia="zh-CN"/>
              </w:rPr>
              <w:t>为打开</w:t>
            </w:r>
          </w:p>
        </w:tc>
      </w:tr>
      <w:tr w:rsidR="00E14246" w:rsidRPr="00CD6D29" w14:paraId="1E4FA9E0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BCAF27" w14:textId="56E17603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x10000009</w:t>
            </w:r>
          </w:p>
        </w:tc>
        <w:tc>
          <w:tcPr>
            <w:tcW w:w="992" w:type="dxa"/>
          </w:tcPr>
          <w:p w14:paraId="67983186" w14:textId="3D241326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54B0D106" w14:textId="64FCFA53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速度振幅修正 float</w:t>
            </w:r>
          </w:p>
        </w:tc>
      </w:tr>
      <w:tr w:rsidR="00E14246" w:rsidRPr="00CD6D29" w14:paraId="496C4B25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DAE2E5" w14:textId="1F7BE699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</w:t>
            </w:r>
            <w:r w:rsidRPr="00813C2B">
              <w:rPr>
                <w:rFonts w:hint="eastAsia"/>
                <w:lang w:eastAsia="zh-CN"/>
              </w:rPr>
              <w:t>A</w:t>
            </w:r>
          </w:p>
        </w:tc>
        <w:tc>
          <w:tcPr>
            <w:tcW w:w="992" w:type="dxa"/>
          </w:tcPr>
          <w:p w14:paraId="633F2D0D" w14:textId="15AB340A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09B03EF7" w14:textId="12D5EA59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位移振幅修正float</w:t>
            </w:r>
          </w:p>
        </w:tc>
      </w:tr>
      <w:tr w:rsidR="00E14246" w:rsidRPr="00CD6D29" w14:paraId="4C77CFA9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A35889" w14:textId="0E800728" w:rsidR="00E14246" w:rsidRPr="00813C2B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0</w:t>
            </w:r>
            <w:r w:rsidRPr="00813C2B">
              <w:rPr>
                <w:lang w:eastAsia="zh-CN"/>
              </w:rPr>
              <w:t>x1000000B</w:t>
            </w:r>
          </w:p>
        </w:tc>
        <w:tc>
          <w:tcPr>
            <w:tcW w:w="992" w:type="dxa"/>
          </w:tcPr>
          <w:p w14:paraId="4988666C" w14:textId="63F8171C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r w:rsidRPr="00813C2B">
              <w:rPr>
                <w:i/>
                <w:iCs/>
                <w:lang w:eastAsia="zh-CN"/>
              </w:rPr>
              <w:t>4-</w:t>
            </w:r>
            <w:r w:rsidRPr="00813C2B">
              <w:rPr>
                <w:rFonts w:hint="eastAsia"/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10CE113B" w14:textId="338C0225" w:rsidR="00E14246" w:rsidRPr="00813C2B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813C2B">
              <w:rPr>
                <w:rFonts w:hint="eastAsia"/>
                <w:lang w:eastAsia="zh-CN"/>
              </w:rPr>
              <w:t>加速度振幅修正float</w:t>
            </w:r>
          </w:p>
        </w:tc>
      </w:tr>
      <w:tr w:rsidR="00E14246" w:rsidRPr="00CD6D29" w14:paraId="49C61F6B" w14:textId="77777777" w:rsidTr="000C2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D34CE5" w14:textId="77777777" w:rsidR="00E14246" w:rsidRPr="00CD6D29" w:rsidRDefault="00E14246" w:rsidP="00E14246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x10000000~0x20000000</w:t>
            </w:r>
          </w:p>
        </w:tc>
        <w:tc>
          <w:tcPr>
            <w:tcW w:w="992" w:type="dxa"/>
          </w:tcPr>
          <w:p w14:paraId="2639BF51" w14:textId="77777777" w:rsidR="00E14246" w:rsidRPr="00CD6D29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eastAsia="zh-CN"/>
              </w:rPr>
            </w:pPr>
            <w:proofErr w:type="gramStart"/>
            <w:r w:rsidRPr="00CD6D29">
              <w:rPr>
                <w:rFonts w:hint="eastAsia"/>
                <w:i/>
                <w:iCs/>
                <w:lang w:eastAsia="zh-CN"/>
              </w:rPr>
              <w:t>?</w:t>
            </w:r>
            <w:r w:rsidRPr="00CD6D29">
              <w:rPr>
                <w:i/>
                <w:iCs/>
                <w:lang w:eastAsia="zh-CN"/>
              </w:rPr>
              <w:t>-</w:t>
            </w:r>
            <w:proofErr w:type="gramEnd"/>
            <w:r w:rsidRPr="00CD6D29">
              <w:rPr>
                <w:i/>
                <w:iCs/>
                <w:lang w:eastAsia="zh-CN"/>
              </w:rPr>
              <w:t>Byte</w:t>
            </w:r>
          </w:p>
        </w:tc>
        <w:tc>
          <w:tcPr>
            <w:tcW w:w="6663" w:type="dxa"/>
          </w:tcPr>
          <w:p w14:paraId="106D3CE7" w14:textId="77777777" w:rsidR="00E14246" w:rsidRPr="00CD6D29" w:rsidRDefault="00E14246" w:rsidP="00E14246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具体算法定型后再定</w:t>
            </w:r>
          </w:p>
        </w:tc>
      </w:tr>
    </w:tbl>
    <w:p w14:paraId="5E1B594A" w14:textId="77777777" w:rsidR="007508F2" w:rsidRPr="00CD6D29" w:rsidRDefault="007508F2" w:rsidP="007508F2">
      <w:pPr>
        <w:rPr>
          <w:lang w:eastAsia="zh-CN"/>
        </w:rPr>
      </w:pPr>
    </w:p>
    <w:p w14:paraId="155F2C41" w14:textId="2EE02196" w:rsidR="008E24B9" w:rsidRPr="00CD6D29" w:rsidRDefault="008E24B9" w:rsidP="008E24B9">
      <w:pPr>
        <w:pStyle w:val="31"/>
      </w:pPr>
      <w:bookmarkStart w:id="24" w:name="_Toc201760656"/>
      <w:proofErr w:type="spellStart"/>
      <w:r w:rsidRPr="00CD6D29">
        <w:rPr>
          <w:rFonts w:hint="eastAsia"/>
        </w:rPr>
        <w:t>上传数据类型定义</w:t>
      </w:r>
      <w:bookmarkEnd w:id="24"/>
      <w:proofErr w:type="spellEnd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2694"/>
        <w:gridCol w:w="5936"/>
      </w:tblGrid>
      <w:tr w:rsidR="008E24B9" w:rsidRPr="00CD6D29" w14:paraId="1F6719EA" w14:textId="77777777" w:rsidTr="00EB5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F3183B7" w14:textId="085151E8" w:rsidR="008E24B9" w:rsidRPr="00CD6D29" w:rsidRDefault="008E24B9" w:rsidP="00136001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="004F0445" w:rsidRPr="00CD6D29">
              <w:rPr>
                <w:rFonts w:hint="eastAsia"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5936" w:type="dxa"/>
          </w:tcPr>
          <w:p w14:paraId="2996F5F9" w14:textId="77777777" w:rsidR="008E24B9" w:rsidRPr="00CD6D29" w:rsidRDefault="008E24B9" w:rsidP="0013600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4F7FC50B" w14:textId="77777777" w:rsidTr="00E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159F249" w14:textId="28208197" w:rsidR="008E24B9" w:rsidRPr="00CD6D29" w:rsidRDefault="008E24B9" w:rsidP="0013600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</w:t>
            </w:r>
            <w:r w:rsidR="00AA2BB3" w:rsidRPr="00CD6D29">
              <w:rPr>
                <w:lang w:eastAsia="zh-CN"/>
              </w:rPr>
              <w:t>0</w:t>
            </w:r>
          </w:p>
        </w:tc>
        <w:tc>
          <w:tcPr>
            <w:tcW w:w="5936" w:type="dxa"/>
          </w:tcPr>
          <w:p w14:paraId="02B0B0EA" w14:textId="77777777" w:rsidR="008E24B9" w:rsidRPr="00CD6D29" w:rsidRDefault="008E24B9" w:rsidP="0013600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速度</w:t>
            </w:r>
          </w:p>
        </w:tc>
      </w:tr>
      <w:tr w:rsidR="008E24B9" w:rsidRPr="00CD6D29" w14:paraId="17345735" w14:textId="77777777" w:rsidTr="00E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3B70E23" w14:textId="79314D1F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BF634C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1</w:t>
            </w:r>
          </w:p>
        </w:tc>
        <w:tc>
          <w:tcPr>
            <w:tcW w:w="5936" w:type="dxa"/>
          </w:tcPr>
          <w:p w14:paraId="50A64F12" w14:textId="77777777" w:rsidR="008E24B9" w:rsidRPr="00CD6D29" w:rsidRDefault="008E24B9" w:rsidP="0013600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位移</w:t>
            </w:r>
          </w:p>
        </w:tc>
      </w:tr>
      <w:tr w:rsidR="008E24B9" w:rsidRPr="00CD6D29" w14:paraId="7D74E0F9" w14:textId="77777777" w:rsidTr="00EB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E0254C9" w14:textId="0C442A23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BF634C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2</w:t>
            </w:r>
          </w:p>
        </w:tc>
        <w:tc>
          <w:tcPr>
            <w:tcW w:w="5936" w:type="dxa"/>
          </w:tcPr>
          <w:p w14:paraId="4A7B7644" w14:textId="77777777" w:rsidR="008E24B9" w:rsidRPr="00CD6D29" w:rsidRDefault="008E24B9" w:rsidP="0013600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加速度</w:t>
            </w:r>
          </w:p>
        </w:tc>
      </w:tr>
      <w:tr w:rsidR="008E24B9" w:rsidRPr="00CD6D29" w14:paraId="009A99B6" w14:textId="77777777" w:rsidTr="00EB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7E79B3C" w14:textId="62E4264D" w:rsidR="008E24B9" w:rsidRPr="00CD6D29" w:rsidRDefault="008E24B9" w:rsidP="00136001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</w:t>
            </w:r>
            <w:r w:rsidR="009007D4" w:rsidRPr="00CD6D29">
              <w:rPr>
                <w:lang w:eastAsia="zh-CN"/>
              </w:rPr>
              <w:t>0</w:t>
            </w:r>
            <w:r w:rsidR="00AA2BB3" w:rsidRPr="00CD6D29">
              <w:rPr>
                <w:lang w:eastAsia="zh-CN"/>
              </w:rPr>
              <w:t>3</w:t>
            </w:r>
          </w:p>
        </w:tc>
        <w:tc>
          <w:tcPr>
            <w:tcW w:w="5936" w:type="dxa"/>
          </w:tcPr>
          <w:p w14:paraId="5B3AFA21" w14:textId="04229939" w:rsidR="008E24B9" w:rsidRPr="00CD6D29" w:rsidRDefault="008E24B9" w:rsidP="0013600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I</w:t>
            </w:r>
            <w:r w:rsidR="00817009" w:rsidRPr="00CD6D29">
              <w:rPr>
                <w:rFonts w:hint="eastAsia"/>
                <w:lang w:eastAsia="zh-CN"/>
              </w:rPr>
              <w:t>、Q</w:t>
            </w:r>
            <w:r w:rsidRPr="00CD6D29">
              <w:rPr>
                <w:rFonts w:hint="eastAsia"/>
                <w:lang w:eastAsia="zh-CN"/>
              </w:rPr>
              <w:t>路信号</w:t>
            </w:r>
          </w:p>
        </w:tc>
      </w:tr>
    </w:tbl>
    <w:p w14:paraId="0371370F" w14:textId="77777777" w:rsidR="008E24B9" w:rsidRPr="00CD6D29" w:rsidRDefault="008E24B9" w:rsidP="008E24B9">
      <w:pPr>
        <w:pStyle w:val="31"/>
        <w:rPr>
          <w:lang w:eastAsia="zh-CN"/>
        </w:rPr>
      </w:pPr>
      <w:bookmarkStart w:id="25" w:name="_Toc201760657"/>
      <w:r w:rsidRPr="00CD6D29">
        <w:rPr>
          <w:rFonts w:hint="eastAsia"/>
          <w:lang w:eastAsia="zh-CN"/>
        </w:rPr>
        <w:lastRenderedPageBreak/>
        <w:t>采</w:t>
      </w:r>
      <w:r w:rsidRPr="00CD6D29">
        <w:rPr>
          <w:rFonts w:ascii="微软雅黑" w:hAnsi="微软雅黑" w:cs="微软雅黑" w:hint="eastAsia"/>
          <w:lang w:eastAsia="zh-CN"/>
        </w:rPr>
        <w:t>样</w:t>
      </w:r>
      <w:r w:rsidRPr="00CD6D29">
        <w:rPr>
          <w:rFonts w:ascii="MS Gothic" w:eastAsia="MS Gothic" w:hAnsi="MS Gothic" w:cs="MS Gothic" w:hint="eastAsia"/>
          <w:lang w:eastAsia="zh-CN"/>
        </w:rPr>
        <w:t>率</w:t>
      </w:r>
      <w:r w:rsidRPr="00CD6D29">
        <w:rPr>
          <w:rFonts w:hint="eastAsia"/>
          <w:lang w:eastAsia="zh-CN"/>
        </w:rPr>
        <w:t>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25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3B711050" w14:textId="77777777" w:rsidTr="00753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959EA41" w14:textId="77777777" w:rsidR="008E24B9" w:rsidRPr="000C20FA" w:rsidRDefault="008E24B9" w:rsidP="00753F5E">
            <w:pPr>
              <w:pStyle w:val="6d40456e-b323-429d-9693-bbe1e67bb9c3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0C20FA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0C20FA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97C951A" w14:textId="77777777" w:rsidR="008E24B9" w:rsidRPr="000C20FA" w:rsidRDefault="008E24B9" w:rsidP="00753F5E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38DA7726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8BAF4A" w14:textId="77777777" w:rsidR="008E24B9" w:rsidRPr="000C20FA" w:rsidRDefault="008E24B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8D0AF1B" w14:textId="7E97F7CD" w:rsidR="008E24B9" w:rsidRPr="000C20FA" w:rsidRDefault="008E24B9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B422AC" w:rsidRPr="000C20FA">
              <w:rPr>
                <w:lang w:eastAsia="zh-CN"/>
              </w:rPr>
              <w:t>2k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178F02CA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019CC90" w14:textId="77777777" w:rsidR="008E24B9" w:rsidRPr="000C20FA" w:rsidRDefault="008E24B9" w:rsidP="00753F5E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68C98F65" w14:textId="2C80572C" w:rsidR="008E24B9" w:rsidRPr="000C20FA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="00A85F04" w:rsidRPr="000C20FA">
              <w:rPr>
                <w:lang w:eastAsia="zh-CN"/>
              </w:rPr>
              <w:t xml:space="preserve"> </w:t>
            </w:r>
            <w:r w:rsidR="00B422AC" w:rsidRPr="000C20FA">
              <w:rPr>
                <w:lang w:eastAsia="zh-CN"/>
              </w:rPr>
              <w:t>5</w:t>
            </w:r>
            <w:r w:rsidR="00A3630C" w:rsidRPr="000C20FA">
              <w:rPr>
                <w:rFonts w:hint="eastAsia"/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A3630C" w:rsidRPr="00CD6D29" w14:paraId="189E8C54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75D2E0E" w14:textId="4602C599" w:rsidR="00A3630C" w:rsidRPr="000C20FA" w:rsidRDefault="00E315F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x02</w:t>
            </w:r>
          </w:p>
        </w:tc>
        <w:tc>
          <w:tcPr>
            <w:tcW w:w="4315" w:type="dxa"/>
          </w:tcPr>
          <w:p w14:paraId="6CBC8DF3" w14:textId="4E3B182D" w:rsidR="00A3630C" w:rsidRPr="000C20FA" w:rsidRDefault="00A3630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bookmarkStart w:id="26" w:name="OLE_LINK1"/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10k</w:t>
            </w:r>
            <w:r w:rsidRPr="000C20FA">
              <w:rPr>
                <w:rFonts w:hint="eastAsia"/>
                <w:lang w:eastAsia="zh-CN"/>
              </w:rPr>
              <w:t>Hz</w:t>
            </w:r>
            <w:bookmarkEnd w:id="26"/>
          </w:p>
        </w:tc>
      </w:tr>
      <w:tr w:rsidR="0077100C" w:rsidRPr="00CD6D29" w14:paraId="708D9981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749D891" w14:textId="00A2431A" w:rsidR="0077100C" w:rsidRPr="000C20FA" w:rsidRDefault="00290C8C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3</w:t>
            </w:r>
          </w:p>
        </w:tc>
        <w:tc>
          <w:tcPr>
            <w:tcW w:w="4315" w:type="dxa"/>
          </w:tcPr>
          <w:p w14:paraId="67061CD9" w14:textId="4BD20262" w:rsidR="0077100C" w:rsidRPr="000C20FA" w:rsidRDefault="0077100C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20k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A3630C" w:rsidRPr="00CD6D29" w14:paraId="6AB4F938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5E2C8AF" w14:textId="6BF4EBB9" w:rsidR="00A3630C" w:rsidRPr="000C20FA" w:rsidRDefault="00E315F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4</w:t>
            </w:r>
          </w:p>
        </w:tc>
        <w:tc>
          <w:tcPr>
            <w:tcW w:w="4315" w:type="dxa"/>
          </w:tcPr>
          <w:p w14:paraId="4839C12F" w14:textId="40817A5B" w:rsidR="00A3630C" w:rsidRPr="000C20FA" w:rsidRDefault="00A3630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50k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13CEAD5F" w14:textId="77777777" w:rsidTr="00753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6AC4D7" w14:textId="6BF30AD5" w:rsidR="008E24B9" w:rsidRPr="000C20FA" w:rsidRDefault="008E24B9" w:rsidP="00753F5E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="00290C8C" w:rsidRPr="000C20FA"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6F0E548E" w14:textId="195562C5" w:rsidR="008E24B9" w:rsidRPr="000C20FA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A85F04" w:rsidRPr="000C20FA">
              <w:rPr>
                <w:lang w:eastAsia="zh-CN"/>
              </w:rPr>
              <w:t>100k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6B2A3E1C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ADDCAA2" w14:textId="4680B905" w:rsidR="008E24B9" w:rsidRPr="000C20FA" w:rsidRDefault="008E24B9" w:rsidP="00753F5E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="00290C8C" w:rsidRPr="000C20FA">
              <w:rPr>
                <w:lang w:eastAsia="zh-CN"/>
              </w:rPr>
              <w:t>6</w:t>
            </w:r>
          </w:p>
        </w:tc>
        <w:tc>
          <w:tcPr>
            <w:tcW w:w="4315" w:type="dxa"/>
          </w:tcPr>
          <w:p w14:paraId="29B3A0BD" w14:textId="4FB06CED" w:rsidR="008E24B9" w:rsidRPr="000C20FA" w:rsidRDefault="008E24B9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CA047E" w:rsidRPr="000C20FA">
              <w:rPr>
                <w:lang w:eastAsia="zh-CN"/>
              </w:rPr>
              <w:t>200</w:t>
            </w:r>
            <w:r w:rsidR="005C1CCC" w:rsidRPr="000C20FA">
              <w:rPr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0E0E52EA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E9DB500" w14:textId="5C0E9040" w:rsidR="008E24B9" w:rsidRPr="000C20FA" w:rsidRDefault="008E24B9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</w:t>
            </w:r>
            <w:r w:rsidR="00290C8C" w:rsidRPr="000C20FA">
              <w:rPr>
                <w:lang w:eastAsia="zh-CN"/>
              </w:rPr>
              <w:t>7</w:t>
            </w:r>
          </w:p>
        </w:tc>
        <w:tc>
          <w:tcPr>
            <w:tcW w:w="4315" w:type="dxa"/>
          </w:tcPr>
          <w:p w14:paraId="1335B285" w14:textId="3E4F8E06" w:rsidR="008E24B9" w:rsidRPr="000C20FA" w:rsidRDefault="008E24B9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</w:t>
            </w:r>
            <w:r w:rsidR="00EF74DE" w:rsidRPr="000C20FA">
              <w:rPr>
                <w:lang w:eastAsia="zh-CN"/>
              </w:rPr>
              <w:t>400</w:t>
            </w:r>
            <w:r w:rsidR="005C1CCC" w:rsidRPr="000C20FA">
              <w:rPr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8E24B9" w:rsidRPr="00CD6D29" w14:paraId="7D4E11D3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68F9022" w14:textId="3DFBC9B1" w:rsidR="008E24B9" w:rsidRPr="000C20FA" w:rsidRDefault="00B422AC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8</w:t>
            </w:r>
          </w:p>
        </w:tc>
        <w:tc>
          <w:tcPr>
            <w:tcW w:w="4315" w:type="dxa"/>
          </w:tcPr>
          <w:p w14:paraId="5C9939DF" w14:textId="6B0CA197" w:rsidR="008E24B9" w:rsidRPr="000C20FA" w:rsidRDefault="005C1CCC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800k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5C1CCC" w:rsidRPr="00CD6D29" w14:paraId="20AAB362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DDEC51C" w14:textId="56C6FB77" w:rsidR="005C1CCC" w:rsidRPr="000C20FA" w:rsidRDefault="004C7A28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9</w:t>
            </w:r>
          </w:p>
        </w:tc>
        <w:tc>
          <w:tcPr>
            <w:tcW w:w="4315" w:type="dxa"/>
          </w:tcPr>
          <w:p w14:paraId="463CAC4C" w14:textId="44EB91DD" w:rsidR="005C1CCC" w:rsidRPr="000C20FA" w:rsidRDefault="00EE76FB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1</w:t>
            </w:r>
            <w:r w:rsidR="00A3630C" w:rsidRPr="000C20FA">
              <w:rPr>
                <w:lang w:eastAsia="zh-CN"/>
              </w:rPr>
              <w:t>M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5C1CCC" w:rsidRPr="00CD6D29" w14:paraId="0D16FFC8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F058979" w14:textId="507CF870" w:rsidR="005C1CCC" w:rsidRPr="000C20FA" w:rsidRDefault="004C7A28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A</w:t>
            </w:r>
          </w:p>
        </w:tc>
        <w:tc>
          <w:tcPr>
            <w:tcW w:w="4315" w:type="dxa"/>
          </w:tcPr>
          <w:p w14:paraId="4277E849" w14:textId="590880B5" w:rsidR="005C1CCC" w:rsidRPr="000C20FA" w:rsidRDefault="00EE76FB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2</w:t>
            </w:r>
            <w:r w:rsidR="00A3630C" w:rsidRPr="000C20FA">
              <w:rPr>
                <w:rFonts w:hint="eastAsia"/>
                <w:lang w:eastAsia="zh-CN"/>
              </w:rPr>
              <w:t>M</w:t>
            </w:r>
            <w:r w:rsidRPr="000C20FA">
              <w:rPr>
                <w:lang w:eastAsia="zh-CN"/>
              </w:rPr>
              <w:t>k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5C1CCC" w:rsidRPr="00CD6D29" w14:paraId="0A266272" w14:textId="77777777" w:rsidTr="00753F5E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DBB30F2" w14:textId="57082BA5" w:rsidR="005C1CCC" w:rsidRPr="000C20FA" w:rsidRDefault="004C7A28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x0</w:t>
            </w:r>
            <w:r w:rsidR="00290C8C" w:rsidRPr="000C20FA">
              <w:rPr>
                <w:lang w:eastAsia="zh-CN"/>
              </w:rPr>
              <w:t>B</w:t>
            </w:r>
          </w:p>
        </w:tc>
        <w:tc>
          <w:tcPr>
            <w:tcW w:w="4315" w:type="dxa"/>
          </w:tcPr>
          <w:p w14:paraId="615161EB" w14:textId="4AF4E569" w:rsidR="005C1CCC" w:rsidRPr="000C20FA" w:rsidRDefault="00EE76FB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 xml:space="preserve">采样率 </w:t>
            </w:r>
            <w:r w:rsidRPr="000C20FA">
              <w:rPr>
                <w:lang w:eastAsia="zh-CN"/>
              </w:rPr>
              <w:t xml:space="preserve"> 4</w:t>
            </w:r>
            <w:r w:rsidR="00A3630C" w:rsidRPr="000C20FA">
              <w:rPr>
                <w:lang w:eastAsia="zh-CN"/>
              </w:rPr>
              <w:t>M</w:t>
            </w:r>
            <w:r w:rsidRPr="000C20FA">
              <w:rPr>
                <w:rFonts w:hint="eastAsia"/>
                <w:lang w:eastAsia="zh-CN"/>
              </w:rPr>
              <w:t>Hz</w:t>
            </w:r>
          </w:p>
        </w:tc>
      </w:tr>
      <w:tr w:rsidR="00BC1D1E" w:rsidRPr="00CD6D29" w14:paraId="275B6A71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810317C" w14:textId="01FF03F7" w:rsidR="00BC1D1E" w:rsidRPr="000C20FA" w:rsidRDefault="00BC1D1E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</w:t>
            </w:r>
            <w:r w:rsidRPr="000C20FA">
              <w:rPr>
                <w:lang w:eastAsia="zh-CN"/>
              </w:rPr>
              <w:t>0</w:t>
            </w:r>
            <w:r w:rsidR="00290C8C" w:rsidRPr="000C20FA">
              <w:rPr>
                <w:lang w:eastAsia="zh-CN"/>
              </w:rPr>
              <w:t>C</w:t>
            </w:r>
          </w:p>
        </w:tc>
        <w:tc>
          <w:tcPr>
            <w:tcW w:w="4315" w:type="dxa"/>
          </w:tcPr>
          <w:p w14:paraId="604738D0" w14:textId="3346B6B9" w:rsidR="00BC1D1E" w:rsidRPr="000C20FA" w:rsidRDefault="00EF37F7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eastAsia="zh-CN"/>
              </w:rPr>
            </w:pPr>
            <w:r w:rsidRPr="000C20FA">
              <w:rPr>
                <w:rFonts w:hint="eastAsia"/>
                <w:bCs/>
                <w:lang w:eastAsia="zh-CN"/>
              </w:rPr>
              <w:t xml:space="preserve">采样率 </w:t>
            </w:r>
            <w:r w:rsidRPr="000C20FA">
              <w:rPr>
                <w:bCs/>
                <w:lang w:eastAsia="zh-CN"/>
              </w:rPr>
              <w:t xml:space="preserve"> </w:t>
            </w:r>
            <w:r w:rsidR="00A3630C" w:rsidRPr="000C20FA">
              <w:rPr>
                <w:bCs/>
                <w:lang w:eastAsia="zh-CN"/>
              </w:rPr>
              <w:t>5M</w:t>
            </w:r>
            <w:r w:rsidRPr="000C20FA">
              <w:rPr>
                <w:bCs/>
                <w:lang w:eastAsia="zh-CN"/>
              </w:rPr>
              <w:t>k</w:t>
            </w:r>
            <w:r w:rsidRPr="000C20FA">
              <w:rPr>
                <w:rFonts w:hint="eastAsia"/>
                <w:bCs/>
                <w:lang w:eastAsia="zh-CN"/>
              </w:rPr>
              <w:t>Hz</w:t>
            </w:r>
          </w:p>
        </w:tc>
      </w:tr>
      <w:tr w:rsidR="00182095" w:rsidRPr="00CD6D29" w14:paraId="1FE330EE" w14:textId="77777777" w:rsidTr="000C20FA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C31CDD3" w14:textId="6FAAA557" w:rsidR="00182095" w:rsidRPr="000C20FA" w:rsidRDefault="00182095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</w:t>
            </w:r>
            <w:r w:rsidRPr="000C20FA">
              <w:rPr>
                <w:lang w:eastAsia="zh-CN"/>
              </w:rPr>
              <w:t>0</w:t>
            </w:r>
            <w:r w:rsidR="00290C8C" w:rsidRPr="000C20FA">
              <w:rPr>
                <w:lang w:eastAsia="zh-CN"/>
              </w:rPr>
              <w:t>D</w:t>
            </w:r>
          </w:p>
        </w:tc>
        <w:tc>
          <w:tcPr>
            <w:tcW w:w="4315" w:type="dxa"/>
          </w:tcPr>
          <w:p w14:paraId="2DB1FA7C" w14:textId="7F803AEF" w:rsidR="00182095" w:rsidRPr="000C20FA" w:rsidRDefault="00445C8E" w:rsidP="00753F5E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bCs/>
                <w:lang w:eastAsia="zh-CN"/>
              </w:rPr>
              <w:t xml:space="preserve">采样率 </w:t>
            </w:r>
            <w:r w:rsidRPr="000C20FA">
              <w:rPr>
                <w:bCs/>
                <w:lang w:eastAsia="zh-CN"/>
              </w:rPr>
              <w:t xml:space="preserve"> </w:t>
            </w:r>
            <w:r w:rsidR="00A3630C" w:rsidRPr="000C20FA">
              <w:rPr>
                <w:bCs/>
                <w:lang w:eastAsia="zh-CN"/>
              </w:rPr>
              <w:t>10</w:t>
            </w:r>
            <w:r w:rsidRPr="000C20FA">
              <w:rPr>
                <w:bCs/>
                <w:lang w:eastAsia="zh-CN"/>
              </w:rPr>
              <w:t>M</w:t>
            </w:r>
            <w:r w:rsidRPr="000C20FA">
              <w:rPr>
                <w:rFonts w:hint="eastAsia"/>
                <w:bCs/>
                <w:lang w:eastAsia="zh-CN"/>
              </w:rPr>
              <w:t>Hz</w:t>
            </w:r>
          </w:p>
        </w:tc>
      </w:tr>
      <w:tr w:rsidR="00445C8E" w:rsidRPr="00CD6D29" w14:paraId="63837987" w14:textId="77777777" w:rsidTr="00753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9F7E0C4" w14:textId="14310F78" w:rsidR="00445C8E" w:rsidRPr="000C20FA" w:rsidRDefault="00445C8E" w:rsidP="00753F5E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lang w:eastAsia="zh-CN"/>
              </w:rPr>
              <w:t>0</w:t>
            </w:r>
            <w:r w:rsidRPr="000C20FA">
              <w:rPr>
                <w:rFonts w:hint="eastAsia"/>
                <w:lang w:eastAsia="zh-CN"/>
              </w:rPr>
              <w:t>x</w:t>
            </w:r>
            <w:r w:rsidRPr="000C20FA">
              <w:rPr>
                <w:lang w:eastAsia="zh-CN"/>
              </w:rPr>
              <w:t>0</w:t>
            </w:r>
            <w:r w:rsidR="00290C8C" w:rsidRPr="000C20FA">
              <w:rPr>
                <w:lang w:eastAsia="zh-CN"/>
              </w:rPr>
              <w:t>E</w:t>
            </w:r>
          </w:p>
        </w:tc>
        <w:tc>
          <w:tcPr>
            <w:tcW w:w="4315" w:type="dxa"/>
          </w:tcPr>
          <w:p w14:paraId="7576A421" w14:textId="71ED0169" w:rsidR="00445C8E" w:rsidRPr="000C20FA" w:rsidRDefault="00002C71" w:rsidP="00753F5E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eastAsia="zh-CN"/>
              </w:rPr>
            </w:pPr>
            <w:r w:rsidRPr="000C20FA">
              <w:rPr>
                <w:rFonts w:hint="eastAsia"/>
                <w:bCs/>
                <w:lang w:eastAsia="zh-CN"/>
              </w:rPr>
              <w:t xml:space="preserve">采样率 </w:t>
            </w:r>
            <w:r w:rsidRPr="000C20FA">
              <w:rPr>
                <w:bCs/>
                <w:lang w:eastAsia="zh-CN"/>
              </w:rPr>
              <w:t xml:space="preserve"> 20M</w:t>
            </w:r>
            <w:r w:rsidRPr="000C20FA">
              <w:rPr>
                <w:rFonts w:hint="eastAsia"/>
                <w:bCs/>
                <w:lang w:eastAsia="zh-CN"/>
              </w:rPr>
              <w:t>Hz</w:t>
            </w:r>
          </w:p>
        </w:tc>
      </w:tr>
    </w:tbl>
    <w:p w14:paraId="717258DD" w14:textId="77777777" w:rsidR="008E24B9" w:rsidRPr="00CD6D29" w:rsidRDefault="008E24B9" w:rsidP="008E24B9">
      <w:pPr>
        <w:pStyle w:val="31"/>
        <w:rPr>
          <w:lang w:eastAsia="zh-CN"/>
        </w:rPr>
      </w:pPr>
      <w:bookmarkStart w:id="27" w:name="_Toc201760658"/>
      <w:r w:rsidRPr="00CD6D29">
        <w:rPr>
          <w:rFonts w:hint="eastAsia"/>
          <w:lang w:eastAsia="zh-CN"/>
        </w:rPr>
        <w:t>激光功率定</w:t>
      </w:r>
      <w:r w:rsidRPr="00CD6D29">
        <w:rPr>
          <w:rFonts w:ascii="微软雅黑" w:hAnsi="微软雅黑" w:cs="微软雅黑" w:hint="eastAsia"/>
          <w:lang w:eastAsia="zh-CN"/>
        </w:rPr>
        <w:t>义</w:t>
      </w:r>
      <w:bookmarkEnd w:id="27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250F523D" w14:textId="77777777" w:rsidTr="00FC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AC81BBB" w14:textId="77777777" w:rsidR="008E24B9" w:rsidRPr="00CD6D29" w:rsidRDefault="008E24B9" w:rsidP="00FC0A5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9DCC21A" w14:textId="77777777" w:rsidR="008E24B9" w:rsidRPr="00CD6D29" w:rsidRDefault="008E24B9" w:rsidP="00FC0A5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61A9B58C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7D2AC20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482229C8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0%</w:t>
            </w:r>
          </w:p>
        </w:tc>
      </w:tr>
      <w:tr w:rsidR="008E24B9" w:rsidRPr="00CD6D29" w14:paraId="31C5E3CF" w14:textId="77777777" w:rsidTr="00FC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6A6982C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0028A170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1%</w:t>
            </w:r>
          </w:p>
        </w:tc>
      </w:tr>
      <w:tr w:rsidR="008E24B9" w:rsidRPr="00CD6D29" w14:paraId="258486CE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FC156CB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072B5C67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3FF4182D" w14:textId="77777777" w:rsidTr="00FC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83446D4" w14:textId="77777777" w:rsidR="008E24B9" w:rsidRPr="00CD6D29" w:rsidRDefault="008E24B9" w:rsidP="00FC0A5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388E237C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5616FBED" w14:textId="77777777" w:rsidTr="00FC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2503ECE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x63</w:t>
            </w:r>
          </w:p>
        </w:tc>
        <w:tc>
          <w:tcPr>
            <w:tcW w:w="4315" w:type="dxa"/>
          </w:tcPr>
          <w:p w14:paraId="2B86311D" w14:textId="77777777" w:rsidR="008E24B9" w:rsidRPr="00CD6D29" w:rsidRDefault="008E24B9" w:rsidP="00FC0A5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99%</w:t>
            </w:r>
          </w:p>
        </w:tc>
      </w:tr>
      <w:tr w:rsidR="008E24B9" w:rsidRPr="00CD6D29" w14:paraId="608CCF25" w14:textId="77777777" w:rsidTr="00FC0A5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ACB9D7F" w14:textId="77777777" w:rsidR="008E24B9" w:rsidRPr="00CD6D29" w:rsidRDefault="008E24B9" w:rsidP="00FC0A5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64</w:t>
            </w:r>
          </w:p>
        </w:tc>
        <w:tc>
          <w:tcPr>
            <w:tcW w:w="4315" w:type="dxa"/>
          </w:tcPr>
          <w:p w14:paraId="0065E848" w14:textId="77777777" w:rsidR="008E24B9" w:rsidRPr="00CD6D29" w:rsidRDefault="008E24B9" w:rsidP="00FC0A5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功率</w:t>
            </w:r>
            <w:r w:rsidRPr="00CD6D29">
              <w:rPr>
                <w:lang w:eastAsia="zh-CN"/>
              </w:rPr>
              <w:t>100%</w:t>
            </w:r>
          </w:p>
        </w:tc>
      </w:tr>
    </w:tbl>
    <w:p w14:paraId="14F3B91A" w14:textId="77777777" w:rsidR="008E24B9" w:rsidRPr="00CD6D29" w:rsidRDefault="008E24B9" w:rsidP="008E24B9">
      <w:pPr>
        <w:pStyle w:val="6d40456e-b323-429d-9693-bbe1e67bb9c3"/>
        <w:rPr>
          <w:lang w:eastAsia="zh-CN"/>
        </w:rPr>
      </w:pPr>
    </w:p>
    <w:p w14:paraId="5074A95B" w14:textId="7E105799" w:rsidR="008E24B9" w:rsidRPr="00CD6D29" w:rsidRDefault="008E24B9" w:rsidP="008E24B9">
      <w:pPr>
        <w:pStyle w:val="31"/>
        <w:rPr>
          <w:lang w:eastAsia="zh-CN"/>
        </w:rPr>
      </w:pPr>
      <w:bookmarkStart w:id="28" w:name="_Toc201760659"/>
      <w:r w:rsidRPr="00CD6D29">
        <w:rPr>
          <w:rFonts w:hint="eastAsia"/>
          <w:lang w:eastAsia="zh-CN"/>
        </w:rPr>
        <w:lastRenderedPageBreak/>
        <w:t>低通滤波定义</w:t>
      </w:r>
      <w:bookmarkEnd w:id="28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66866829" w14:textId="77777777" w:rsidTr="009F7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691E379" w14:textId="77777777" w:rsidR="008E24B9" w:rsidRPr="00CD6D29" w:rsidRDefault="008E24B9" w:rsidP="009F7AE4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5D06383" w14:textId="77777777" w:rsidR="008E24B9" w:rsidRPr="00CD6D29" w:rsidRDefault="008E24B9" w:rsidP="009F7AE4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15067BF9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56E95A" w14:textId="77777777" w:rsidR="008E24B9" w:rsidRPr="000C20FA" w:rsidRDefault="008E24B9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1A42F039" w14:textId="636BA375" w:rsidR="008E24B9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lang w:eastAsia="zh-CN"/>
              </w:rPr>
              <w:t>100Hz</w:t>
            </w:r>
          </w:p>
        </w:tc>
      </w:tr>
      <w:tr w:rsidR="008E24B9" w:rsidRPr="00CD6D29" w14:paraId="28F8BFD4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4CEBAF3" w14:textId="77777777" w:rsidR="008E24B9" w:rsidRPr="000C20FA" w:rsidRDefault="008E24B9" w:rsidP="009F7AE4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79E6DEA8" w14:textId="36DBF79F" w:rsidR="008E24B9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00Hz</w:t>
            </w:r>
          </w:p>
        </w:tc>
      </w:tr>
      <w:tr w:rsidR="008E24B9" w:rsidRPr="00CD6D29" w14:paraId="1C4F1742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E3F7F6" w14:textId="2C44E68C" w:rsidR="008E24B9" w:rsidRPr="000C20FA" w:rsidRDefault="00080538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x02</w:t>
            </w:r>
          </w:p>
        </w:tc>
        <w:tc>
          <w:tcPr>
            <w:tcW w:w="4315" w:type="dxa"/>
          </w:tcPr>
          <w:p w14:paraId="69AC914D" w14:textId="648BCE92" w:rsidR="008E24B9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kHz</w:t>
            </w:r>
          </w:p>
        </w:tc>
      </w:tr>
      <w:tr w:rsidR="008E24B9" w:rsidRPr="00CD6D29" w14:paraId="5FEE0119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13C021D" w14:textId="53C81FA3" w:rsidR="008E24B9" w:rsidRPr="000C20FA" w:rsidRDefault="00080538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1629E2C9" w14:textId="7C2B9486" w:rsidR="008E24B9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2</w:t>
            </w:r>
            <w:r w:rsidRPr="000C20FA">
              <w:rPr>
                <w:lang w:eastAsia="zh-CN"/>
              </w:rPr>
              <w:t>kHz</w:t>
            </w:r>
          </w:p>
        </w:tc>
      </w:tr>
      <w:tr w:rsidR="0039654C" w:rsidRPr="00CD6D29" w14:paraId="244DB247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5B46823" w14:textId="26593D6A" w:rsidR="0039654C" w:rsidRPr="000C20FA" w:rsidRDefault="0039654C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x04</w:t>
            </w:r>
          </w:p>
        </w:tc>
        <w:tc>
          <w:tcPr>
            <w:tcW w:w="4315" w:type="dxa"/>
          </w:tcPr>
          <w:p w14:paraId="350BE49A" w14:textId="61366BAF" w:rsidR="0039654C" w:rsidRPr="000C20FA" w:rsidRDefault="0039654C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kHz</w:t>
            </w:r>
          </w:p>
        </w:tc>
      </w:tr>
      <w:tr w:rsidR="00080538" w:rsidRPr="00CD6D29" w14:paraId="0F18BA74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9006B9E" w14:textId="1B4C9902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202D90CD" w14:textId="4B752EEA" w:rsidR="00080538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181D9FCB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11CC45" w14:textId="03E60F87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6</w:t>
            </w:r>
          </w:p>
        </w:tc>
        <w:tc>
          <w:tcPr>
            <w:tcW w:w="4315" w:type="dxa"/>
          </w:tcPr>
          <w:p w14:paraId="55D644E3" w14:textId="0DDB594B" w:rsidR="00080538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2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228E2C92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1C230FA" w14:textId="71AA4DCC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7</w:t>
            </w:r>
          </w:p>
        </w:tc>
        <w:tc>
          <w:tcPr>
            <w:tcW w:w="4315" w:type="dxa"/>
          </w:tcPr>
          <w:p w14:paraId="31DDBC51" w14:textId="509DA93D" w:rsidR="00080538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4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0F210989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8402B4" w14:textId="5DE350E9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8</w:t>
            </w:r>
          </w:p>
        </w:tc>
        <w:tc>
          <w:tcPr>
            <w:tcW w:w="4315" w:type="dxa"/>
          </w:tcPr>
          <w:p w14:paraId="73689B77" w14:textId="49B3A27E" w:rsidR="00080538" w:rsidRPr="000C20FA" w:rsidRDefault="00080538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8</w:t>
            </w:r>
            <w:r w:rsidRPr="000C20FA">
              <w:rPr>
                <w:lang w:eastAsia="zh-CN"/>
              </w:rPr>
              <w:t>0kHz</w:t>
            </w:r>
          </w:p>
        </w:tc>
      </w:tr>
      <w:tr w:rsidR="00080538" w:rsidRPr="00CD6D29" w14:paraId="78D0043E" w14:textId="77777777" w:rsidTr="009F7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CE30DA6" w14:textId="50685930" w:rsidR="00080538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9</w:t>
            </w:r>
          </w:p>
        </w:tc>
        <w:tc>
          <w:tcPr>
            <w:tcW w:w="4315" w:type="dxa"/>
          </w:tcPr>
          <w:p w14:paraId="2D8F983C" w14:textId="6BD268BF" w:rsidR="00080538" w:rsidRPr="000C20FA" w:rsidRDefault="00080538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00kHz</w:t>
            </w:r>
          </w:p>
        </w:tc>
      </w:tr>
      <w:tr w:rsidR="00613033" w:rsidRPr="00CD6D29" w14:paraId="0C81E8DD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B8C66B5" w14:textId="7CC41F8D" w:rsidR="00613033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39654C" w:rsidRPr="000C20FA">
              <w:rPr>
                <w:lang w:eastAsia="zh-CN"/>
              </w:rPr>
              <w:t>A</w:t>
            </w:r>
          </w:p>
        </w:tc>
        <w:tc>
          <w:tcPr>
            <w:tcW w:w="4315" w:type="dxa"/>
          </w:tcPr>
          <w:p w14:paraId="344D1741" w14:textId="58B23201" w:rsidR="00613033" w:rsidRPr="000C20FA" w:rsidRDefault="00613033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60kHz</w:t>
            </w:r>
          </w:p>
        </w:tc>
      </w:tr>
      <w:tr w:rsidR="00613033" w:rsidRPr="00CD6D29" w14:paraId="1A5A2FB8" w14:textId="77777777" w:rsidTr="009F7AE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82ACDB7" w14:textId="35794C53" w:rsidR="00613033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564126" w:rsidRPr="000C20FA">
              <w:rPr>
                <w:lang w:eastAsia="zh-CN"/>
              </w:rPr>
              <w:t>B</w:t>
            </w:r>
          </w:p>
        </w:tc>
        <w:tc>
          <w:tcPr>
            <w:tcW w:w="4315" w:type="dxa"/>
          </w:tcPr>
          <w:p w14:paraId="5D22C7DC" w14:textId="517AC304" w:rsidR="00613033" w:rsidRPr="000C20FA" w:rsidRDefault="00613033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3</w:t>
            </w:r>
            <w:r w:rsidRPr="000C20FA">
              <w:rPr>
                <w:lang w:eastAsia="zh-CN"/>
              </w:rPr>
              <w:t>20kHz</w:t>
            </w:r>
          </w:p>
        </w:tc>
      </w:tr>
      <w:tr w:rsidR="00AC098E" w:rsidRPr="00CD6D29" w14:paraId="636D9386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7966183" w14:textId="6F830A9C" w:rsidR="00AC098E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564126" w:rsidRPr="000C20FA">
              <w:rPr>
                <w:lang w:eastAsia="zh-CN"/>
              </w:rPr>
              <w:t>C</w:t>
            </w:r>
          </w:p>
        </w:tc>
        <w:tc>
          <w:tcPr>
            <w:tcW w:w="4315" w:type="dxa"/>
          </w:tcPr>
          <w:p w14:paraId="6F27C2EB" w14:textId="022EE30F" w:rsidR="00AC098E" w:rsidRPr="000C20FA" w:rsidRDefault="00AC098E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00kHz</w:t>
            </w:r>
          </w:p>
        </w:tc>
      </w:tr>
      <w:tr w:rsidR="008E24B9" w:rsidRPr="00CD6D29" w14:paraId="023D39D8" w14:textId="77777777" w:rsidTr="009F7AE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8AD123E" w14:textId="1DE1D49B" w:rsidR="008E24B9" w:rsidRPr="000C20FA" w:rsidRDefault="008F0FFD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</w:t>
            </w:r>
            <w:r w:rsidR="00564126" w:rsidRPr="000C20FA">
              <w:rPr>
                <w:lang w:eastAsia="zh-CN"/>
              </w:rPr>
              <w:t>D</w:t>
            </w:r>
          </w:p>
        </w:tc>
        <w:tc>
          <w:tcPr>
            <w:tcW w:w="4315" w:type="dxa"/>
          </w:tcPr>
          <w:p w14:paraId="32A1BF86" w14:textId="56D9668C" w:rsidR="008E24B9" w:rsidRPr="000C20FA" w:rsidRDefault="00AC098E" w:rsidP="009F7AE4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MHz</w:t>
            </w:r>
          </w:p>
        </w:tc>
      </w:tr>
      <w:tr w:rsidR="008E24B9" w:rsidRPr="00CD6D29" w14:paraId="237BD220" w14:textId="77777777" w:rsidTr="009F7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1E0D5DC" w14:textId="2CCB690F" w:rsidR="008E24B9" w:rsidRPr="000C20FA" w:rsidRDefault="008E24B9" w:rsidP="009F7AE4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</w:t>
            </w:r>
            <w:r w:rsidRPr="000C20FA">
              <w:rPr>
                <w:lang w:eastAsia="zh-CN"/>
              </w:rPr>
              <w:t>0</w:t>
            </w:r>
            <w:r w:rsidR="00564126" w:rsidRPr="000C20FA">
              <w:rPr>
                <w:lang w:eastAsia="zh-CN"/>
              </w:rPr>
              <w:t>E</w:t>
            </w:r>
          </w:p>
        </w:tc>
        <w:tc>
          <w:tcPr>
            <w:tcW w:w="4315" w:type="dxa"/>
          </w:tcPr>
          <w:p w14:paraId="297909DB" w14:textId="7E06648F" w:rsidR="008E24B9" w:rsidRPr="000C20FA" w:rsidRDefault="00AC098E" w:rsidP="009F7AE4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3</w:t>
            </w:r>
            <w:r w:rsidRPr="000C20FA">
              <w:rPr>
                <w:lang w:eastAsia="zh-CN"/>
              </w:rPr>
              <w:t>M</w:t>
            </w:r>
            <w:r w:rsidR="004106B6" w:rsidRPr="000C20FA">
              <w:rPr>
                <w:rFonts w:hint="eastAsia"/>
                <w:lang w:eastAsia="zh-CN"/>
              </w:rPr>
              <w:t>Hz</w:t>
            </w:r>
          </w:p>
        </w:tc>
      </w:tr>
    </w:tbl>
    <w:p w14:paraId="6E5164CC" w14:textId="77777777" w:rsidR="008E24B9" w:rsidRPr="00CD6D29" w:rsidRDefault="008E24B9" w:rsidP="008E24B9">
      <w:pPr>
        <w:pStyle w:val="31"/>
        <w:rPr>
          <w:lang w:eastAsia="zh-CN"/>
        </w:rPr>
      </w:pPr>
      <w:bookmarkStart w:id="29" w:name="_Toc201760660"/>
      <w:proofErr w:type="gramStart"/>
      <w:r w:rsidRPr="00CD6D29">
        <w:rPr>
          <w:rFonts w:hint="eastAsia"/>
          <w:lang w:eastAsia="zh-CN"/>
        </w:rPr>
        <w:t>高通滤波</w:t>
      </w:r>
      <w:proofErr w:type="gramEnd"/>
      <w:r w:rsidRPr="00CD6D29">
        <w:rPr>
          <w:rFonts w:hint="eastAsia"/>
          <w:lang w:eastAsia="zh-CN"/>
        </w:rPr>
        <w:t>定义（暂定）</w:t>
      </w:r>
      <w:bookmarkEnd w:id="29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730F6D8B" w14:textId="77777777" w:rsidTr="00296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394D321" w14:textId="77777777" w:rsidR="008E24B9" w:rsidRPr="00CD6D29" w:rsidRDefault="008E24B9" w:rsidP="0029671F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F747DEB" w14:textId="77777777" w:rsidR="008E24B9" w:rsidRPr="00CD6D29" w:rsidRDefault="008E24B9" w:rsidP="0029671F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4218BC42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1EA7125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0A0377D4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479DD4C9" w14:textId="77777777" w:rsidTr="0029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FB0B50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EEDE603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1B04C1A0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CF8F8BE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466B3CB5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651F3CD2" w14:textId="77777777" w:rsidTr="00296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84D0BF" w14:textId="77777777" w:rsidR="008E24B9" w:rsidRPr="00CD6D29" w:rsidRDefault="008E24B9" w:rsidP="0029671F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2248FD04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7C820BFA" w14:textId="77777777" w:rsidTr="00296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A6D313B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4A06A8AF" w14:textId="77777777" w:rsidR="008E24B9" w:rsidRPr="00CD6D29" w:rsidRDefault="008E24B9" w:rsidP="0029671F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53180AE6" w14:textId="77777777" w:rsidTr="0029671F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4125DD3" w14:textId="77777777" w:rsidR="008E24B9" w:rsidRPr="00CD6D29" w:rsidRDefault="008E24B9" w:rsidP="0029671F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6FA61F9F" w14:textId="77777777" w:rsidR="008E24B9" w:rsidRPr="00CD6D29" w:rsidRDefault="008E24B9" w:rsidP="0029671F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6EB6F1C9" w14:textId="00907E3E" w:rsidR="008E24B9" w:rsidRPr="00CD6D29" w:rsidRDefault="008E24B9" w:rsidP="008E24B9">
      <w:pPr>
        <w:pStyle w:val="31"/>
        <w:rPr>
          <w:lang w:eastAsia="zh-CN"/>
        </w:rPr>
      </w:pPr>
      <w:bookmarkStart w:id="30" w:name="_Toc201760661"/>
      <w:r w:rsidRPr="00CD6D29">
        <w:rPr>
          <w:rFonts w:hint="eastAsia"/>
          <w:lang w:eastAsia="zh-CN"/>
        </w:rPr>
        <w:t>速度量程定义</w:t>
      </w:r>
      <w:bookmarkEnd w:id="30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772F3B55" w14:textId="77777777" w:rsidTr="00B90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669CB5" w14:textId="77777777" w:rsidR="008E24B9" w:rsidRPr="00CD6D29" w:rsidRDefault="008E24B9" w:rsidP="00B9060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2A96D327" w14:textId="77777777" w:rsidR="008E24B9" w:rsidRPr="00CD6D29" w:rsidRDefault="008E24B9" w:rsidP="00B9060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772A5C" w:rsidRPr="00CD6D29" w14:paraId="02433817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A04269C" w14:textId="77777777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lastRenderedPageBreak/>
              <w:t>0x00</w:t>
            </w:r>
          </w:p>
        </w:tc>
        <w:tc>
          <w:tcPr>
            <w:tcW w:w="4315" w:type="dxa"/>
          </w:tcPr>
          <w:p w14:paraId="3C4A1CE4" w14:textId="51368D76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24.5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46F6E204" w14:textId="77777777" w:rsidTr="00B9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CB74FD" w14:textId="77777777" w:rsidR="00772A5C" w:rsidRPr="00CD6D29" w:rsidRDefault="00772A5C" w:rsidP="00772A5C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0353F551" w14:textId="21054629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0A7">
              <w:t xml:space="preserve">122.5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19C1AEC9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8499923" w14:textId="52A3E224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0A848A7E" w14:textId="1359A14A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245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433068F0" w14:textId="77777777" w:rsidTr="00B9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65B1289" w14:textId="112B5DA3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5EE2F07A" w14:textId="49594732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1225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74B91C0A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3369941" w14:textId="5EFBBBBC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</w:t>
            </w:r>
            <w:r>
              <w:rPr>
                <w:lang w:eastAsia="zh-CN"/>
              </w:rPr>
              <w:t>4</w:t>
            </w:r>
          </w:p>
        </w:tc>
        <w:tc>
          <w:tcPr>
            <w:tcW w:w="4315" w:type="dxa"/>
          </w:tcPr>
          <w:p w14:paraId="50A212D3" w14:textId="77203567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2450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02406D27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C75A158" w14:textId="03C2982C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47BB9498" w14:textId="13077354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4900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0695F923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4333C4B" w14:textId="5058E15D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x06</w:t>
            </w:r>
          </w:p>
        </w:tc>
        <w:tc>
          <w:tcPr>
            <w:tcW w:w="4315" w:type="dxa"/>
          </w:tcPr>
          <w:p w14:paraId="5C9CCDF4" w14:textId="1F79B709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12250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1ED6FE9C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736588A" w14:textId="00C93C66" w:rsidR="00772A5C" w:rsidRPr="00CD6D29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x07</w:t>
            </w:r>
          </w:p>
        </w:tc>
        <w:tc>
          <w:tcPr>
            <w:tcW w:w="4315" w:type="dxa"/>
          </w:tcPr>
          <w:p w14:paraId="0AEF7137" w14:textId="476F6149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24500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15BF4092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AD68A81" w14:textId="1C0710C8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x08</w:t>
            </w:r>
          </w:p>
        </w:tc>
        <w:tc>
          <w:tcPr>
            <w:tcW w:w="4315" w:type="dxa"/>
          </w:tcPr>
          <w:p w14:paraId="638C3AF9" w14:textId="32C8C141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49000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2DD4CFE4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A5DD053" w14:textId="0D4AFAC7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2C0DF09F" w14:textId="5EE879B2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122500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2588AD7D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25B8B7" w14:textId="73DCCCA3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</w:t>
            </w: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3B2C175A" w14:textId="43FF4CBE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245000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3FBA7D50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4987532" w14:textId="124EBFBE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x0B</w:t>
            </w:r>
          </w:p>
        </w:tc>
        <w:tc>
          <w:tcPr>
            <w:tcW w:w="4315" w:type="dxa"/>
          </w:tcPr>
          <w:p w14:paraId="77D4F4A6" w14:textId="2C19BAE9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490000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12AB0B52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CF53CF" w14:textId="66A3A317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x0C</w:t>
            </w:r>
          </w:p>
        </w:tc>
        <w:tc>
          <w:tcPr>
            <w:tcW w:w="4315" w:type="dxa"/>
          </w:tcPr>
          <w:p w14:paraId="51CF2429" w14:textId="72243F1A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1225000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294911E1" w14:textId="77777777" w:rsidTr="00B9060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07662C8" w14:textId="664CD624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</w:t>
            </w: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4315" w:type="dxa"/>
          </w:tcPr>
          <w:p w14:paraId="08B88167" w14:textId="7395CD11" w:rsidR="00772A5C" w:rsidRPr="00CD6D29" w:rsidRDefault="00772A5C" w:rsidP="00772A5C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2450000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  <w:tr w:rsidR="00772A5C" w:rsidRPr="00CD6D29" w14:paraId="42A794D7" w14:textId="77777777" w:rsidTr="00B90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18FE9D5" w14:textId="0CFA83F7" w:rsidR="00772A5C" w:rsidRDefault="00772A5C" w:rsidP="00772A5C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0x0E</w:t>
            </w:r>
          </w:p>
        </w:tc>
        <w:tc>
          <w:tcPr>
            <w:tcW w:w="4315" w:type="dxa"/>
          </w:tcPr>
          <w:p w14:paraId="190A7E9A" w14:textId="54E8F27F" w:rsidR="00772A5C" w:rsidRPr="00CD6D29" w:rsidRDefault="00772A5C" w:rsidP="00772A5C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9610A7">
              <w:t xml:space="preserve">4900000 </w:t>
            </w:r>
            <w:proofErr w:type="spellStart"/>
            <w:r w:rsidRPr="009610A7">
              <w:t>μm</w:t>
            </w:r>
            <w:proofErr w:type="spellEnd"/>
            <w:r w:rsidRPr="009610A7">
              <w:t>/s</w:t>
            </w:r>
          </w:p>
        </w:tc>
      </w:tr>
    </w:tbl>
    <w:p w14:paraId="7CA83427" w14:textId="77777777" w:rsidR="008E24B9" w:rsidRPr="00CD6D29" w:rsidRDefault="008E24B9" w:rsidP="008E24B9">
      <w:pPr>
        <w:pStyle w:val="6d40456e-b323-429d-9693-bbe1e67bb9c3"/>
        <w:rPr>
          <w:lang w:eastAsia="zh-CN"/>
        </w:rPr>
      </w:pPr>
    </w:p>
    <w:p w14:paraId="0F9AD093" w14:textId="50BA4FD5" w:rsidR="008E24B9" w:rsidRPr="00CD6D29" w:rsidRDefault="008E24B9" w:rsidP="008E24B9">
      <w:pPr>
        <w:pStyle w:val="31"/>
        <w:rPr>
          <w:lang w:eastAsia="zh-CN"/>
        </w:rPr>
      </w:pPr>
      <w:bookmarkStart w:id="31" w:name="_Toc201760662"/>
      <w:r w:rsidRPr="00CD6D29">
        <w:rPr>
          <w:rFonts w:hint="eastAsia"/>
          <w:lang w:eastAsia="zh-CN"/>
        </w:rPr>
        <w:t>位移量程定义</w:t>
      </w:r>
      <w:bookmarkEnd w:id="31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129B0730" w14:textId="77777777" w:rsidTr="003C0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14040D7" w14:textId="77777777" w:rsidR="008E24B9" w:rsidRPr="00CD6D29" w:rsidRDefault="008E24B9" w:rsidP="003C05F7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59043CBD" w14:textId="77777777" w:rsidR="008E24B9" w:rsidRPr="00CD6D29" w:rsidRDefault="008E24B9" w:rsidP="003C05F7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CD6987" w:rsidRPr="00CD6D29" w14:paraId="1D457DD8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06F7ED3" w14:textId="48569A4C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0613BF2" w14:textId="48BAF8D8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2.45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3D406B05" w14:textId="77777777" w:rsidTr="003C0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DF99386" w14:textId="2E717787" w:rsidR="00CD6987" w:rsidRPr="00CD6D29" w:rsidRDefault="00CD6987" w:rsidP="00CD6987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A9D3D2B" w14:textId="0C3ED6A7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F89">
              <w:t xml:space="preserve">4.9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491E386E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B5674D5" w14:textId="61AC9ED6" w:rsidR="00CD6987" w:rsidRPr="00CD6D29" w:rsidRDefault="00CD6987" w:rsidP="00CD6987">
            <w:pPr>
              <w:pStyle w:val="6d40456e-b323-429d-9693-bbe1e67bb9c3"/>
            </w:pPr>
            <w:r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6ECCFD4C" w14:textId="61BD74EC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12.25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6C686E66" w14:textId="77777777" w:rsidTr="003C0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767BC7D" w14:textId="2A3C5F04" w:rsidR="00CD6987" w:rsidRPr="00CD6D29" w:rsidRDefault="00CD6987" w:rsidP="00CD6987">
            <w:pPr>
              <w:pStyle w:val="6d40456e-b323-429d-9693-bbe1e67bb9c3"/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51B6C9CC" w14:textId="796B039A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>24.5μm</w:t>
            </w:r>
          </w:p>
        </w:tc>
      </w:tr>
      <w:tr w:rsidR="00CD6987" w:rsidRPr="00CD6D29" w14:paraId="189BA188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D603058" w14:textId="08042A8A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</w:t>
            </w:r>
            <w:r>
              <w:rPr>
                <w:lang w:eastAsia="zh-CN"/>
              </w:rPr>
              <w:t>4</w:t>
            </w:r>
          </w:p>
        </w:tc>
        <w:tc>
          <w:tcPr>
            <w:tcW w:w="4315" w:type="dxa"/>
          </w:tcPr>
          <w:p w14:paraId="6E2B9262" w14:textId="63AE8D37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49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08DBB4D2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5908F7C" w14:textId="1C92E4A2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>
              <w:rPr>
                <w:lang w:eastAsia="zh-CN"/>
              </w:rPr>
              <w:t>5</w:t>
            </w:r>
          </w:p>
        </w:tc>
        <w:tc>
          <w:tcPr>
            <w:tcW w:w="4315" w:type="dxa"/>
          </w:tcPr>
          <w:p w14:paraId="35DD60EA" w14:textId="3A6C67C0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122.5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4CBB291B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CE77E13" w14:textId="761032DC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x06</w:t>
            </w:r>
          </w:p>
        </w:tc>
        <w:tc>
          <w:tcPr>
            <w:tcW w:w="4315" w:type="dxa"/>
          </w:tcPr>
          <w:p w14:paraId="27DC627D" w14:textId="7FBCBDD2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245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007DC560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A13260A" w14:textId="4338D72B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x07</w:t>
            </w:r>
          </w:p>
        </w:tc>
        <w:tc>
          <w:tcPr>
            <w:tcW w:w="4315" w:type="dxa"/>
          </w:tcPr>
          <w:p w14:paraId="6BA6FE7C" w14:textId="594B4BF6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490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141A5E33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B300219" w14:textId="74EF366D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x08</w:t>
            </w:r>
          </w:p>
        </w:tc>
        <w:tc>
          <w:tcPr>
            <w:tcW w:w="4315" w:type="dxa"/>
          </w:tcPr>
          <w:p w14:paraId="7BCD754F" w14:textId="056659F2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1225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12464BE5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A64F9B" w14:textId="01802F7C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0</w:t>
            </w:r>
            <w:r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5B48C8A5" w14:textId="75B45D95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2450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0C0180C1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AB4C2A2" w14:textId="7D49410C" w:rsidR="00CD6987" w:rsidRPr="00CD6D29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</w:t>
            </w: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539B686A" w14:textId="29CFED18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4900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341AFE68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BA82268" w14:textId="7E51536B" w:rsidR="00CD6987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x0B</w:t>
            </w:r>
          </w:p>
        </w:tc>
        <w:tc>
          <w:tcPr>
            <w:tcW w:w="4315" w:type="dxa"/>
          </w:tcPr>
          <w:p w14:paraId="2C3CD097" w14:textId="28C78BA2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12250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28D0A379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CD72A2" w14:textId="10FA213E" w:rsidR="00CD6987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x0C</w:t>
            </w:r>
          </w:p>
        </w:tc>
        <w:tc>
          <w:tcPr>
            <w:tcW w:w="4315" w:type="dxa"/>
          </w:tcPr>
          <w:p w14:paraId="74B397BA" w14:textId="0A449E7F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24500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4830B18D" w14:textId="77777777" w:rsidTr="003C05F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A27A929" w14:textId="66D9F441" w:rsidR="00CD6987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x0</w:t>
            </w: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4315" w:type="dxa"/>
          </w:tcPr>
          <w:p w14:paraId="1E91532D" w14:textId="05811D0C" w:rsidR="00CD6987" w:rsidRPr="00CD6D29" w:rsidRDefault="00CD6987" w:rsidP="00CD6987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49000 </w:t>
            </w:r>
            <w:proofErr w:type="spellStart"/>
            <w:r w:rsidRPr="006F2F89">
              <w:t>μm</w:t>
            </w:r>
            <w:proofErr w:type="spellEnd"/>
          </w:p>
        </w:tc>
      </w:tr>
      <w:tr w:rsidR="00CD6987" w:rsidRPr="00CD6D29" w14:paraId="4507FA54" w14:textId="77777777" w:rsidTr="003C0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21B36F1" w14:textId="527C4C4F" w:rsidR="00CD6987" w:rsidRDefault="00CD6987" w:rsidP="00CD6987">
            <w:pPr>
              <w:pStyle w:val="6d40456e-b323-429d-9693-bbe1e67bb9c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0x0E</w:t>
            </w:r>
          </w:p>
        </w:tc>
        <w:tc>
          <w:tcPr>
            <w:tcW w:w="4315" w:type="dxa"/>
          </w:tcPr>
          <w:p w14:paraId="69177C49" w14:textId="1ECC19DC" w:rsidR="00CD6987" w:rsidRPr="00CD6D29" w:rsidRDefault="00CD6987" w:rsidP="00CD6987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F2F89">
              <w:t xml:space="preserve">122500 </w:t>
            </w:r>
            <w:proofErr w:type="spellStart"/>
            <w:r w:rsidRPr="006F2F89">
              <w:t>μm</w:t>
            </w:r>
            <w:proofErr w:type="spellEnd"/>
          </w:p>
        </w:tc>
      </w:tr>
    </w:tbl>
    <w:p w14:paraId="5CCD728D" w14:textId="77777777" w:rsidR="008E24B9" w:rsidRPr="00CD6D29" w:rsidRDefault="008E24B9" w:rsidP="008E24B9">
      <w:pPr>
        <w:pStyle w:val="31"/>
        <w:rPr>
          <w:lang w:eastAsia="zh-CN"/>
        </w:rPr>
      </w:pPr>
      <w:bookmarkStart w:id="32" w:name="_Toc201760663"/>
      <w:r w:rsidRPr="00CD6D29">
        <w:rPr>
          <w:rFonts w:hint="eastAsia"/>
          <w:lang w:eastAsia="zh-CN"/>
        </w:rPr>
        <w:t>加速度量程定义（暂定）</w:t>
      </w:r>
      <w:bookmarkEnd w:id="32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3B54F9E9" w14:textId="77777777" w:rsidTr="00284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B06AE8" w14:textId="77777777" w:rsidR="008E24B9" w:rsidRPr="00CD6D29" w:rsidRDefault="008E24B9" w:rsidP="00284D4D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B021E66" w14:textId="77777777" w:rsidR="008E24B9" w:rsidRPr="00CD6D29" w:rsidRDefault="008E24B9" w:rsidP="00284D4D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6AE9A784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60424BA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2801DF8B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</w:p>
        </w:tc>
      </w:tr>
      <w:tr w:rsidR="008E24B9" w:rsidRPr="00CD6D29" w14:paraId="0120B798" w14:textId="77777777" w:rsidTr="00284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CC72DC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5E5F17CB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档位</w:t>
            </w:r>
            <w:r w:rsidRPr="00CD6D29">
              <w:rPr>
                <w:lang w:eastAsia="zh-CN"/>
              </w:rPr>
              <w:t>2</w:t>
            </w:r>
          </w:p>
        </w:tc>
      </w:tr>
      <w:tr w:rsidR="008E24B9" w:rsidRPr="00CD6D29" w14:paraId="316BC83F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F2FE476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4B5C5D15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52E8F556" w14:textId="77777777" w:rsidTr="00284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EDD5A8" w14:textId="77777777" w:rsidR="008E24B9" w:rsidRPr="00CD6D29" w:rsidRDefault="008E24B9" w:rsidP="00284D4D">
            <w:pPr>
              <w:pStyle w:val="6d40456e-b323-429d-9693-bbe1e67bb9c3"/>
            </w:pPr>
            <w:r w:rsidRPr="00CD6D29">
              <w:rPr>
                <w:lang w:eastAsia="zh-CN"/>
              </w:rPr>
              <w:t>…</w:t>
            </w:r>
          </w:p>
        </w:tc>
        <w:tc>
          <w:tcPr>
            <w:tcW w:w="4315" w:type="dxa"/>
          </w:tcPr>
          <w:p w14:paraId="552A4D6B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lang w:eastAsia="zh-CN"/>
              </w:rPr>
              <w:t>…</w:t>
            </w:r>
          </w:p>
        </w:tc>
      </w:tr>
      <w:tr w:rsidR="008E24B9" w:rsidRPr="00CD6D29" w14:paraId="6754DB80" w14:textId="77777777" w:rsidTr="00284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E18BA8F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</w:t>
            </w:r>
            <w:r w:rsidRPr="00CD6D29">
              <w:rPr>
                <w:lang w:eastAsia="zh-CN"/>
              </w:rPr>
              <w:t>x09</w:t>
            </w:r>
          </w:p>
        </w:tc>
        <w:tc>
          <w:tcPr>
            <w:tcW w:w="4315" w:type="dxa"/>
          </w:tcPr>
          <w:p w14:paraId="25B9E362" w14:textId="77777777" w:rsidR="008E24B9" w:rsidRPr="00CD6D29" w:rsidRDefault="008E24B9" w:rsidP="00284D4D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档位9</w:t>
            </w:r>
          </w:p>
        </w:tc>
      </w:tr>
      <w:tr w:rsidR="008E24B9" w:rsidRPr="00CD6D29" w14:paraId="125B11D9" w14:textId="77777777" w:rsidTr="00284D4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D75A07B" w14:textId="77777777" w:rsidR="008E24B9" w:rsidRPr="00CD6D29" w:rsidRDefault="008E24B9" w:rsidP="00284D4D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</w:t>
            </w: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A</w:t>
            </w:r>
          </w:p>
        </w:tc>
        <w:tc>
          <w:tcPr>
            <w:tcW w:w="4315" w:type="dxa"/>
          </w:tcPr>
          <w:p w14:paraId="649A667F" w14:textId="77777777" w:rsidR="008E24B9" w:rsidRPr="00CD6D29" w:rsidRDefault="008E24B9" w:rsidP="00284D4D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档位1</w:t>
            </w:r>
            <w:r w:rsidRPr="00CD6D29">
              <w:rPr>
                <w:lang w:eastAsia="zh-CN"/>
              </w:rPr>
              <w:t>0</w:t>
            </w:r>
          </w:p>
        </w:tc>
      </w:tr>
    </w:tbl>
    <w:p w14:paraId="4AC86109" w14:textId="37AB2850" w:rsidR="008E24B9" w:rsidRDefault="008E24B9" w:rsidP="008E24B9">
      <w:pPr>
        <w:pStyle w:val="6d40456e-b323-429d-9693-bbe1e67bb9c3"/>
        <w:rPr>
          <w:lang w:eastAsia="zh-CN"/>
        </w:rPr>
      </w:pPr>
    </w:p>
    <w:p w14:paraId="3C365717" w14:textId="0BB7EB18" w:rsidR="004510F5" w:rsidRDefault="004510F5" w:rsidP="008E24B9">
      <w:pPr>
        <w:pStyle w:val="6d40456e-b323-429d-9693-bbe1e67bb9c3"/>
        <w:rPr>
          <w:lang w:eastAsia="zh-CN"/>
        </w:rPr>
      </w:pPr>
    </w:p>
    <w:p w14:paraId="29C2B41D" w14:textId="77777777" w:rsidR="004510F5" w:rsidRPr="00CD6D29" w:rsidRDefault="004510F5" w:rsidP="008E24B9">
      <w:pPr>
        <w:pStyle w:val="6d40456e-b323-429d-9693-bbe1e67bb9c3"/>
        <w:rPr>
          <w:lang w:eastAsia="zh-CN"/>
        </w:rPr>
      </w:pPr>
    </w:p>
    <w:p w14:paraId="5E9608B2" w14:textId="7C95DAC4" w:rsidR="000C20FA" w:rsidRDefault="004F5CE5">
      <w:pPr>
        <w:pStyle w:val="31"/>
        <w:rPr>
          <w:lang w:eastAsia="zh-CN"/>
        </w:rPr>
      </w:pPr>
      <w:bookmarkStart w:id="33" w:name="_Toc201760664"/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 w:rsidR="000C20FA">
        <w:rPr>
          <w:rFonts w:hint="eastAsia"/>
          <w:lang w:eastAsia="zh-CN"/>
        </w:rPr>
        <w:t>触发类型定义</w:t>
      </w:r>
      <w:bookmarkEnd w:id="33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0C20FA" w:rsidRPr="00CD6D29" w14:paraId="19949038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0B9B2B1" w14:textId="77777777" w:rsidR="000C20FA" w:rsidRPr="00CD6D29" w:rsidRDefault="000C20FA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F090F15" w14:textId="77777777" w:rsidR="000C20FA" w:rsidRPr="00CD6D29" w:rsidRDefault="000C20FA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0C20FA" w:rsidRPr="00CD6D29" w14:paraId="65C19897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36D63EC" w14:textId="77777777" w:rsidR="000C20FA" w:rsidRPr="00C1764F" w:rsidRDefault="000C20FA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x00</w:t>
            </w:r>
          </w:p>
        </w:tc>
        <w:tc>
          <w:tcPr>
            <w:tcW w:w="4315" w:type="dxa"/>
          </w:tcPr>
          <w:p w14:paraId="469F3BB0" w14:textId="783F8A98" w:rsidR="000C20FA" w:rsidRPr="00C1764F" w:rsidRDefault="00DA6732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自由触发</w:t>
            </w:r>
            <w:r w:rsidR="006A0F08">
              <w:rPr>
                <w:rFonts w:hint="eastAsia"/>
                <w:highlight w:val="yellow"/>
                <w:lang w:eastAsia="zh-CN"/>
              </w:rPr>
              <w:t xml:space="preserve"> 相当于不用触发模式</w:t>
            </w:r>
          </w:p>
        </w:tc>
      </w:tr>
      <w:tr w:rsidR="000C20FA" w:rsidRPr="00CD6D29" w14:paraId="467253B0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F07C7E6" w14:textId="77777777" w:rsidR="000C20FA" w:rsidRPr="00C1764F" w:rsidRDefault="000C20FA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0x01</w:t>
            </w:r>
          </w:p>
        </w:tc>
        <w:tc>
          <w:tcPr>
            <w:tcW w:w="4315" w:type="dxa"/>
          </w:tcPr>
          <w:p w14:paraId="788CA3BC" w14:textId="2255EE2E" w:rsidR="000C20FA" w:rsidRPr="00C1764F" w:rsidRDefault="0091310D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软件触发</w:t>
            </w:r>
          </w:p>
        </w:tc>
      </w:tr>
      <w:tr w:rsidR="000C20FA" w:rsidRPr="00CD6D29" w14:paraId="5EBF1251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B017276" w14:textId="77777777" w:rsidR="000C20FA" w:rsidRPr="00C1764F" w:rsidRDefault="000C20FA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7190E571" w14:textId="4E3A71D0" w:rsidR="000C20FA" w:rsidRPr="00C1764F" w:rsidRDefault="00746479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硬件触发</w:t>
            </w:r>
          </w:p>
        </w:tc>
      </w:tr>
      <w:tr w:rsidR="00DE4F1D" w:rsidRPr="00CD6D29" w14:paraId="4D3F38F5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392DB8A" w14:textId="089B254E" w:rsidR="00DE4F1D" w:rsidRPr="00C1764F" w:rsidRDefault="00DE4F1D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0x03</w:t>
            </w:r>
          </w:p>
        </w:tc>
        <w:tc>
          <w:tcPr>
            <w:tcW w:w="4315" w:type="dxa"/>
          </w:tcPr>
          <w:p w14:paraId="73FD0895" w14:textId="4F79F41C" w:rsidR="00DE4F1D" w:rsidRPr="00C1764F" w:rsidRDefault="00EE12D7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自定义触发（调试模式）</w:t>
            </w:r>
          </w:p>
        </w:tc>
      </w:tr>
    </w:tbl>
    <w:p w14:paraId="64E56DFF" w14:textId="77777777" w:rsidR="000C20FA" w:rsidRPr="000C20FA" w:rsidRDefault="000C20FA" w:rsidP="000C20FA">
      <w:pPr>
        <w:rPr>
          <w:lang w:eastAsia="zh-CN"/>
        </w:rPr>
      </w:pPr>
    </w:p>
    <w:p w14:paraId="6C456863" w14:textId="35CC7942" w:rsidR="001032D2" w:rsidRDefault="001032D2">
      <w:pPr>
        <w:pStyle w:val="31"/>
        <w:rPr>
          <w:lang w:eastAsia="zh-CN"/>
        </w:rPr>
      </w:pPr>
      <w:bookmarkStart w:id="34" w:name="_Toc201760665"/>
      <w:r>
        <w:rPr>
          <w:rFonts w:hint="eastAsia"/>
          <w:lang w:eastAsia="zh-CN"/>
        </w:rPr>
        <w:t>触发采样</w:t>
      </w:r>
      <w:r w:rsidR="00276097">
        <w:rPr>
          <w:rFonts w:hint="eastAsia"/>
          <w:lang w:eastAsia="zh-CN"/>
        </w:rPr>
        <w:t>-</w:t>
      </w:r>
      <w:r w:rsidR="00395AC7">
        <w:rPr>
          <w:rFonts w:hint="eastAsia"/>
          <w:lang w:eastAsia="zh-CN"/>
        </w:rPr>
        <w:t>触发采样模式</w:t>
      </w:r>
      <w:r w:rsidR="006A1C91">
        <w:rPr>
          <w:rFonts w:hint="eastAsia"/>
          <w:lang w:eastAsia="zh-CN"/>
        </w:rPr>
        <w:t>-</w:t>
      </w:r>
      <w:r w:rsidR="006A1C91">
        <w:rPr>
          <w:rFonts w:hint="eastAsia"/>
          <w:lang w:eastAsia="zh-CN"/>
        </w:rPr>
        <w:t>软</w:t>
      </w:r>
      <w:bookmarkEnd w:id="34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FC5029" w:rsidRPr="00CD6D29" w14:paraId="26083A4E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6C5B0C" w14:textId="77777777" w:rsidR="00FC5029" w:rsidRPr="00CD6D29" w:rsidRDefault="00FC5029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5CEDB366" w14:textId="77777777" w:rsidR="00FC5029" w:rsidRPr="00CD6D29" w:rsidRDefault="00FC5029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FC5029" w:rsidRPr="00CD6D29" w14:paraId="0B18917B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4B18B8B" w14:textId="77777777" w:rsidR="00FC5029" w:rsidRPr="00C1764F" w:rsidRDefault="00FC5029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x00</w:t>
            </w:r>
          </w:p>
        </w:tc>
        <w:tc>
          <w:tcPr>
            <w:tcW w:w="4315" w:type="dxa"/>
          </w:tcPr>
          <w:p w14:paraId="4A4318BB" w14:textId="5343859D" w:rsidR="00FC5029" w:rsidRPr="00C1764F" w:rsidRDefault="00FC5029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上升沿</w:t>
            </w:r>
            <w:r w:rsidR="006F1E51" w:rsidRPr="00C1764F">
              <w:rPr>
                <w:rFonts w:hint="eastAsia"/>
                <w:highlight w:val="yellow"/>
                <w:lang w:eastAsia="zh-CN"/>
              </w:rPr>
              <w:t>（高电平）</w:t>
            </w:r>
          </w:p>
        </w:tc>
      </w:tr>
      <w:tr w:rsidR="00FC5029" w:rsidRPr="00CD6D29" w14:paraId="0F629170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891E377" w14:textId="77777777" w:rsidR="00FC5029" w:rsidRPr="00C1764F" w:rsidRDefault="00FC5029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lastRenderedPageBreak/>
              <w:t>0x01</w:t>
            </w:r>
          </w:p>
        </w:tc>
        <w:tc>
          <w:tcPr>
            <w:tcW w:w="4315" w:type="dxa"/>
          </w:tcPr>
          <w:p w14:paraId="1FD02685" w14:textId="5A191721" w:rsidR="00FC5029" w:rsidRPr="00C1764F" w:rsidRDefault="008F5E3C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下降沿</w:t>
            </w:r>
            <w:r w:rsidR="006F1E51" w:rsidRPr="00C1764F">
              <w:rPr>
                <w:rFonts w:hint="eastAsia"/>
                <w:highlight w:val="yellow"/>
                <w:lang w:eastAsia="zh-CN"/>
              </w:rPr>
              <w:t>（低电平）</w:t>
            </w:r>
          </w:p>
        </w:tc>
      </w:tr>
    </w:tbl>
    <w:p w14:paraId="7E30A96E" w14:textId="77777777" w:rsidR="00FC5029" w:rsidRPr="00FC5029" w:rsidRDefault="00FC5029" w:rsidP="00FC5029">
      <w:pPr>
        <w:rPr>
          <w:lang w:eastAsia="zh-CN"/>
        </w:rPr>
      </w:pPr>
    </w:p>
    <w:p w14:paraId="4DF46742" w14:textId="14059236" w:rsidR="003726D4" w:rsidRDefault="003726D4">
      <w:pPr>
        <w:pStyle w:val="31"/>
        <w:rPr>
          <w:lang w:eastAsia="zh-CN"/>
        </w:rPr>
      </w:pPr>
      <w:bookmarkStart w:id="35" w:name="_Toc201760666"/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触发电平</w:t>
      </w:r>
      <w:r w:rsidR="005E0F17">
        <w:rPr>
          <w:rFonts w:hint="eastAsia"/>
          <w:lang w:eastAsia="zh-CN"/>
        </w:rPr>
        <w:t>-</w:t>
      </w:r>
      <w:r w:rsidR="005E0F17">
        <w:rPr>
          <w:rFonts w:hint="eastAsia"/>
          <w:lang w:eastAsia="zh-CN"/>
        </w:rPr>
        <w:t>硬</w:t>
      </w:r>
      <w:bookmarkEnd w:id="35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0B0288" w:rsidRPr="00CD6D29" w14:paraId="26EA3063" w14:textId="77777777" w:rsidTr="005B6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9C49895" w14:textId="77777777" w:rsidR="000B0288" w:rsidRPr="00CD6D29" w:rsidRDefault="000B0288" w:rsidP="005B65B5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61E63DF" w14:textId="77777777" w:rsidR="000B0288" w:rsidRPr="00CD6D29" w:rsidRDefault="000B0288" w:rsidP="005B65B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0B0288" w:rsidRPr="00CD6D29" w14:paraId="2B94C7D6" w14:textId="77777777" w:rsidTr="005B6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14F1FA8" w14:textId="77777777" w:rsidR="000B0288" w:rsidRPr="00C1764F" w:rsidRDefault="000B0288" w:rsidP="005B65B5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</w:t>
            </w:r>
            <w:r w:rsidRPr="00C1764F">
              <w:rPr>
                <w:highlight w:val="yellow"/>
                <w:lang w:eastAsia="zh-CN"/>
              </w:rPr>
              <w:t>1234</w:t>
            </w:r>
          </w:p>
        </w:tc>
        <w:tc>
          <w:tcPr>
            <w:tcW w:w="4315" w:type="dxa"/>
          </w:tcPr>
          <w:p w14:paraId="537E33C4" w14:textId="70B8569D" w:rsidR="00A77F4F" w:rsidRPr="00C1764F" w:rsidRDefault="00BC7BBC" w:rsidP="005B65B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电压</w:t>
            </w:r>
            <w:r w:rsidR="00B964CC">
              <w:rPr>
                <w:rFonts w:hint="eastAsia"/>
                <w:highlight w:val="yellow"/>
                <w:lang w:eastAsia="zh-CN"/>
              </w:rPr>
              <w:t xml:space="preserve"> float</w:t>
            </w:r>
            <w:r w:rsidR="00EC387C">
              <w:rPr>
                <w:highlight w:val="yellow"/>
                <w:lang w:eastAsia="zh-CN"/>
              </w:rPr>
              <w:t xml:space="preserve">  </w:t>
            </w:r>
            <w:r w:rsidR="00EC387C">
              <w:rPr>
                <w:rFonts w:hint="eastAsia"/>
                <w:highlight w:val="yellow"/>
                <w:lang w:eastAsia="zh-CN"/>
              </w:rPr>
              <w:t>单位</w:t>
            </w:r>
            <w:r w:rsidR="00A77F4F">
              <w:rPr>
                <w:rFonts w:hint="eastAsia"/>
                <w:highlight w:val="yellow"/>
                <w:lang w:eastAsia="zh-CN"/>
              </w:rPr>
              <w:t>m</w:t>
            </w:r>
            <w:r w:rsidR="00A77F4F">
              <w:rPr>
                <w:highlight w:val="yellow"/>
                <w:lang w:eastAsia="zh-CN"/>
              </w:rPr>
              <w:t>V</w:t>
            </w:r>
          </w:p>
        </w:tc>
      </w:tr>
    </w:tbl>
    <w:p w14:paraId="34C6CD74" w14:textId="77777777" w:rsidR="000B0288" w:rsidRPr="000B0288" w:rsidRDefault="000B0288" w:rsidP="000B0288">
      <w:pPr>
        <w:rPr>
          <w:lang w:eastAsia="zh-CN"/>
        </w:rPr>
      </w:pPr>
    </w:p>
    <w:p w14:paraId="1EBE0A3D" w14:textId="5B67721F" w:rsidR="00DF303F" w:rsidRDefault="00DF303F">
      <w:pPr>
        <w:pStyle w:val="31"/>
        <w:rPr>
          <w:lang w:eastAsia="zh-CN"/>
        </w:rPr>
      </w:pPr>
      <w:bookmarkStart w:id="36" w:name="_Toc201760667"/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出发通道</w:t>
      </w:r>
      <w:bookmarkEnd w:id="36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1019BA" w:rsidRPr="00CD6D29" w14:paraId="3C984B6F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F37679C" w14:textId="77777777" w:rsidR="001019BA" w:rsidRPr="00CD6D29" w:rsidRDefault="001019BA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B8EB3E6" w14:textId="77777777" w:rsidR="001019BA" w:rsidRPr="00CD6D29" w:rsidRDefault="001019BA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1019BA" w:rsidRPr="00CD6D29" w14:paraId="66E2AA7E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992A2BD" w14:textId="77777777" w:rsidR="001019BA" w:rsidRPr="00C1764F" w:rsidRDefault="001019BA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x00</w:t>
            </w:r>
          </w:p>
        </w:tc>
        <w:tc>
          <w:tcPr>
            <w:tcW w:w="4315" w:type="dxa"/>
          </w:tcPr>
          <w:p w14:paraId="4979F617" w14:textId="79839296" w:rsidR="001019BA" w:rsidRPr="00C1764F" w:rsidRDefault="001019BA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1通道</w:t>
            </w:r>
          </w:p>
        </w:tc>
      </w:tr>
      <w:tr w:rsidR="001019BA" w:rsidRPr="00CD6D29" w14:paraId="19F8DF64" w14:textId="77777777" w:rsidTr="00E05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0B39152" w14:textId="77777777" w:rsidR="001019BA" w:rsidRPr="00C1764F" w:rsidRDefault="001019BA" w:rsidP="00E05020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0x01</w:t>
            </w:r>
          </w:p>
        </w:tc>
        <w:tc>
          <w:tcPr>
            <w:tcW w:w="4315" w:type="dxa"/>
          </w:tcPr>
          <w:p w14:paraId="23DABFB2" w14:textId="149C402A" w:rsidR="001019BA" w:rsidRPr="00C1764F" w:rsidRDefault="001019BA" w:rsidP="00E05020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2通道</w:t>
            </w:r>
          </w:p>
        </w:tc>
      </w:tr>
    </w:tbl>
    <w:p w14:paraId="2A920786" w14:textId="77777777" w:rsidR="001019BA" w:rsidRPr="001019BA" w:rsidRDefault="001019BA" w:rsidP="001019BA">
      <w:pPr>
        <w:rPr>
          <w:lang w:eastAsia="zh-CN"/>
        </w:rPr>
      </w:pPr>
    </w:p>
    <w:p w14:paraId="00CF1D31" w14:textId="7BDD6B82" w:rsidR="00ED39E0" w:rsidRDefault="00ED39E0">
      <w:pPr>
        <w:pStyle w:val="31"/>
        <w:rPr>
          <w:lang w:eastAsia="zh-CN"/>
        </w:rPr>
      </w:pPr>
      <w:bookmarkStart w:id="37" w:name="_Toc201760668"/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数据采集长度</w:t>
      </w:r>
      <w:r w:rsidR="005D7F0D">
        <w:rPr>
          <w:rFonts w:hint="eastAsia"/>
          <w:lang w:eastAsia="zh-CN"/>
        </w:rPr>
        <w:t>（时间）</w:t>
      </w:r>
      <w:bookmarkEnd w:id="37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91768A" w:rsidRPr="00CD6D29" w14:paraId="53DE5135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F5BDEE" w14:textId="297EDD0E" w:rsidR="0091768A" w:rsidRPr="00CD6D29" w:rsidRDefault="0091768A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138441D5" w14:textId="77777777" w:rsidR="0091768A" w:rsidRPr="00CD6D29" w:rsidRDefault="0091768A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91768A" w:rsidRPr="00CD6D29" w14:paraId="5DBDC8AA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2DE4D60" w14:textId="7B7857D1" w:rsidR="0091768A" w:rsidRPr="00C1764F" w:rsidRDefault="0091768A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</w:t>
            </w:r>
            <w:r w:rsidRPr="00C1764F">
              <w:rPr>
                <w:highlight w:val="yellow"/>
                <w:lang w:eastAsia="zh-CN"/>
              </w:rPr>
              <w:t>1234</w:t>
            </w:r>
          </w:p>
        </w:tc>
        <w:tc>
          <w:tcPr>
            <w:tcW w:w="4315" w:type="dxa"/>
          </w:tcPr>
          <w:p w14:paraId="754B1DA9" w14:textId="439463AF" w:rsidR="0091768A" w:rsidRPr="00C1764F" w:rsidRDefault="0091768A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C1764F">
              <w:rPr>
                <w:rFonts w:hint="eastAsia"/>
                <w:highlight w:val="yellow"/>
                <w:lang w:eastAsia="zh-CN"/>
              </w:rPr>
              <w:t>数据长度</w:t>
            </w:r>
          </w:p>
        </w:tc>
      </w:tr>
    </w:tbl>
    <w:p w14:paraId="78726238" w14:textId="77777777" w:rsidR="00B5436D" w:rsidRPr="00B5436D" w:rsidRDefault="00B5436D" w:rsidP="00B5436D">
      <w:pPr>
        <w:rPr>
          <w:lang w:eastAsia="zh-CN"/>
        </w:rPr>
      </w:pPr>
    </w:p>
    <w:p w14:paraId="776D37F7" w14:textId="547FB725" w:rsidR="0085665F" w:rsidRDefault="0085665F">
      <w:pPr>
        <w:pStyle w:val="31"/>
        <w:rPr>
          <w:lang w:eastAsia="zh-CN"/>
        </w:rPr>
      </w:pPr>
      <w:bookmarkStart w:id="38" w:name="_Toc201760669"/>
      <w:r>
        <w:rPr>
          <w:rFonts w:hint="eastAsia"/>
          <w:lang w:eastAsia="zh-CN"/>
        </w:rPr>
        <w:t>触发采样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前置点数</w:t>
      </w:r>
      <w:bookmarkEnd w:id="38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90595" w:rsidRPr="00CD6D29" w14:paraId="0B8BD52B" w14:textId="77777777" w:rsidTr="00E05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EDBE041" w14:textId="77777777" w:rsidR="00890595" w:rsidRPr="00CD6D29" w:rsidRDefault="00890595" w:rsidP="00E05020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436F618" w14:textId="77777777" w:rsidR="00890595" w:rsidRPr="00CD6D29" w:rsidRDefault="00890595" w:rsidP="00E05020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90595" w:rsidRPr="00CD6D29" w14:paraId="26AD7FCF" w14:textId="77777777" w:rsidTr="00E05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7D97B5" w14:textId="77777777" w:rsidR="00890595" w:rsidRPr="005C3E2C" w:rsidRDefault="00890595" w:rsidP="00E05020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5C3E2C">
              <w:rPr>
                <w:highlight w:val="yellow"/>
                <w:lang w:eastAsia="zh-CN"/>
              </w:rPr>
              <w:t>0</w:t>
            </w:r>
            <w:r w:rsidRPr="005C3E2C">
              <w:rPr>
                <w:rFonts w:hint="eastAsia"/>
                <w:highlight w:val="yellow"/>
                <w:lang w:eastAsia="zh-CN"/>
              </w:rPr>
              <w:t>x</w:t>
            </w:r>
            <w:r w:rsidRPr="005C3E2C">
              <w:rPr>
                <w:highlight w:val="yellow"/>
                <w:lang w:eastAsia="zh-CN"/>
              </w:rPr>
              <w:t>1234</w:t>
            </w:r>
          </w:p>
        </w:tc>
        <w:tc>
          <w:tcPr>
            <w:tcW w:w="4315" w:type="dxa"/>
          </w:tcPr>
          <w:p w14:paraId="0331C05E" w14:textId="482F9FAC" w:rsidR="00890595" w:rsidRPr="005C3E2C" w:rsidRDefault="00890595" w:rsidP="00E05020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5C3E2C">
              <w:rPr>
                <w:rFonts w:hint="eastAsia"/>
                <w:highlight w:val="yellow"/>
                <w:lang w:eastAsia="zh-CN"/>
              </w:rPr>
              <w:t>触发前保留的点数</w:t>
            </w:r>
          </w:p>
        </w:tc>
      </w:tr>
    </w:tbl>
    <w:p w14:paraId="42A1F9FB" w14:textId="77777777" w:rsidR="00890595" w:rsidRPr="00890595" w:rsidRDefault="00890595" w:rsidP="00890595">
      <w:pPr>
        <w:rPr>
          <w:lang w:eastAsia="zh-CN"/>
        </w:rPr>
      </w:pPr>
    </w:p>
    <w:p w14:paraId="3B1B3F72" w14:textId="77777777" w:rsidR="008E24B9" w:rsidRPr="00CD6D29" w:rsidRDefault="008E24B9" w:rsidP="008E24B9">
      <w:pPr>
        <w:pStyle w:val="31"/>
      </w:pPr>
      <w:bookmarkStart w:id="39" w:name="_Toc201760670"/>
      <w:proofErr w:type="spellStart"/>
      <w:r w:rsidRPr="00CD6D29">
        <w:rPr>
          <w:rFonts w:hint="eastAsia"/>
        </w:rPr>
        <w:t>模拟输出类型定义</w:t>
      </w:r>
      <w:bookmarkEnd w:id="39"/>
      <w:proofErr w:type="spellEnd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17706395" w14:textId="77777777" w:rsidTr="005B0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F5DCDAF" w14:textId="0DE00222" w:rsidR="008E24B9" w:rsidRPr="00CD6D29" w:rsidRDefault="008E24B9" w:rsidP="005B0E41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="009542B7" w:rsidRPr="00CD6D29">
              <w:rPr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6CA8812C" w14:textId="77777777" w:rsidR="008E24B9" w:rsidRPr="00CD6D29" w:rsidRDefault="008E24B9" w:rsidP="005B0E4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766F65E2" w14:textId="77777777" w:rsidTr="005B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DA90280" w14:textId="28C0A57D" w:rsidR="008E24B9" w:rsidRPr="00CD6D29" w:rsidRDefault="009542B7" w:rsidP="005B0E41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lang w:eastAsia="zh-CN"/>
              </w:rPr>
              <w:t>0</w:t>
            </w:r>
            <w:r w:rsidRPr="00CD6D29">
              <w:rPr>
                <w:rFonts w:hint="eastAsia"/>
                <w:lang w:eastAsia="zh-CN"/>
              </w:rPr>
              <w:t>x00</w:t>
            </w:r>
          </w:p>
        </w:tc>
        <w:tc>
          <w:tcPr>
            <w:tcW w:w="4315" w:type="dxa"/>
          </w:tcPr>
          <w:p w14:paraId="67D1CB41" w14:textId="77777777" w:rsidR="008E24B9" w:rsidRPr="00CD6D29" w:rsidRDefault="008E24B9" w:rsidP="005B0E4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速度</w:t>
            </w:r>
          </w:p>
        </w:tc>
      </w:tr>
      <w:tr w:rsidR="008E24B9" w:rsidRPr="00CD6D29" w14:paraId="7AE915A2" w14:textId="77777777" w:rsidTr="005B0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AA4972C" w14:textId="3F12ADB7" w:rsidR="008E24B9" w:rsidRPr="00CD6D29" w:rsidRDefault="009542B7" w:rsidP="005B0E41">
            <w:pPr>
              <w:pStyle w:val="6d40456e-b323-429d-9693-bbe1e67bb9c3"/>
            </w:pPr>
            <w:r w:rsidRPr="00CD6D29">
              <w:rPr>
                <w:lang w:eastAsia="zh-CN"/>
              </w:rPr>
              <w:t>0x01</w:t>
            </w:r>
          </w:p>
        </w:tc>
        <w:tc>
          <w:tcPr>
            <w:tcW w:w="4315" w:type="dxa"/>
          </w:tcPr>
          <w:p w14:paraId="0748476F" w14:textId="77777777" w:rsidR="008E24B9" w:rsidRPr="00CD6D29" w:rsidRDefault="008E24B9" w:rsidP="005B0E4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位移</w:t>
            </w:r>
          </w:p>
        </w:tc>
      </w:tr>
      <w:tr w:rsidR="008E24B9" w:rsidRPr="00CD6D29" w14:paraId="17EA3944" w14:textId="77777777" w:rsidTr="005B0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AEFDD6A" w14:textId="3A22B5C4" w:rsidR="008E24B9" w:rsidRPr="00CD6D29" w:rsidRDefault="009542B7" w:rsidP="005B0E41">
            <w:pPr>
              <w:pStyle w:val="6d40456e-b323-429d-9693-bbe1e67bb9c3"/>
            </w:pPr>
            <w:r w:rsidRPr="00CD6D29">
              <w:rPr>
                <w:lang w:eastAsia="zh-CN"/>
              </w:rPr>
              <w:t>0x02</w:t>
            </w:r>
          </w:p>
        </w:tc>
        <w:tc>
          <w:tcPr>
            <w:tcW w:w="4315" w:type="dxa"/>
          </w:tcPr>
          <w:p w14:paraId="3F0E0533" w14:textId="77777777" w:rsidR="008E24B9" w:rsidRPr="00CD6D29" w:rsidRDefault="008E24B9" w:rsidP="005B0E4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加速度</w:t>
            </w:r>
          </w:p>
        </w:tc>
      </w:tr>
    </w:tbl>
    <w:p w14:paraId="422E8A8D" w14:textId="77777777" w:rsidR="008E24B9" w:rsidRPr="00CD6D29" w:rsidRDefault="008E24B9" w:rsidP="008E24B9">
      <w:pPr>
        <w:pStyle w:val="31"/>
      </w:pPr>
      <w:bookmarkStart w:id="40" w:name="_Toc201760671"/>
      <w:proofErr w:type="spellStart"/>
      <w:r w:rsidRPr="00CD6D29">
        <w:rPr>
          <w:rFonts w:hint="eastAsia"/>
        </w:rPr>
        <w:t>模拟输出开关定义</w:t>
      </w:r>
      <w:bookmarkEnd w:id="40"/>
      <w:proofErr w:type="spellEnd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8E24B9" w:rsidRPr="00CD6D29" w14:paraId="5D63CB92" w14:textId="77777777" w:rsidTr="004B3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860FF4" w14:textId="77777777" w:rsidR="008E24B9" w:rsidRPr="00CD6D29" w:rsidRDefault="008E24B9" w:rsidP="004B33F5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81EB71E" w14:textId="77777777" w:rsidR="008E24B9" w:rsidRPr="00CD6D29" w:rsidRDefault="008E24B9" w:rsidP="004B33F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8E24B9" w:rsidRPr="00CD6D29" w14:paraId="1FD4E031" w14:textId="77777777" w:rsidTr="004B3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885796D" w14:textId="77777777" w:rsidR="008E24B9" w:rsidRPr="00CD6D29" w:rsidRDefault="008E24B9" w:rsidP="004B33F5">
            <w:pPr>
              <w:pStyle w:val="6d40456e-b323-429d-9693-bbe1e67bb9c3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13903F30" w14:textId="77777777" w:rsidR="008E24B9" w:rsidRPr="00CD6D29" w:rsidRDefault="008E24B9" w:rsidP="004B33F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关闭</w:t>
            </w:r>
          </w:p>
        </w:tc>
      </w:tr>
      <w:tr w:rsidR="008E24B9" w:rsidRPr="00CD6D29" w14:paraId="1BF774DF" w14:textId="77777777" w:rsidTr="004B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4A983C7" w14:textId="77777777" w:rsidR="008E24B9" w:rsidRPr="00CD6D29" w:rsidRDefault="008E24B9" w:rsidP="004B33F5">
            <w:pPr>
              <w:pStyle w:val="6d40456e-b323-429d-9693-bbe1e67bb9c3"/>
            </w:pPr>
            <w:r w:rsidRPr="00CD6D29">
              <w:rPr>
                <w:rFonts w:hint="eastAsia"/>
                <w:lang w:eastAsia="zh-CN"/>
              </w:rPr>
              <w:lastRenderedPageBreak/>
              <w:t>0x0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36314A2D" w14:textId="77777777" w:rsidR="008E24B9" w:rsidRPr="00CD6D29" w:rsidRDefault="008E24B9" w:rsidP="004B33F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D29">
              <w:rPr>
                <w:rFonts w:hint="eastAsia"/>
                <w:lang w:eastAsia="zh-CN"/>
              </w:rPr>
              <w:t>打开</w:t>
            </w:r>
          </w:p>
        </w:tc>
      </w:tr>
    </w:tbl>
    <w:p w14:paraId="7F4B3E4A" w14:textId="77777777" w:rsidR="008E24B9" w:rsidRPr="00CD6D29" w:rsidRDefault="008E24B9" w:rsidP="008E24B9">
      <w:pPr>
        <w:pStyle w:val="6d40456e-b323-429d-9693-bbe1e67bb9c3"/>
      </w:pPr>
    </w:p>
    <w:p w14:paraId="3CBC4A72" w14:textId="320A2D3F" w:rsidR="00CD6D29" w:rsidRPr="00ED47D3" w:rsidRDefault="00CD6D29">
      <w:pPr>
        <w:pStyle w:val="31"/>
      </w:pPr>
      <w:bookmarkStart w:id="41" w:name="_Toc201760672"/>
      <w:r w:rsidRPr="00ED47D3">
        <w:rPr>
          <w:rFonts w:hint="eastAsia"/>
          <w:lang w:eastAsia="zh-CN"/>
        </w:rPr>
        <w:t>前端滤波</w:t>
      </w:r>
      <w:r w:rsidR="00A1494C" w:rsidRPr="00ED47D3">
        <w:rPr>
          <w:rFonts w:hint="eastAsia"/>
          <w:lang w:eastAsia="zh-CN"/>
        </w:rPr>
        <w:t>定义</w:t>
      </w:r>
      <w:bookmarkEnd w:id="41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A1494C" w:rsidRPr="00ED47D3" w14:paraId="16D60C16" w14:textId="77777777" w:rsidTr="001D3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6F70ABD" w14:textId="77777777" w:rsidR="00A1494C" w:rsidRPr="00ED47D3" w:rsidRDefault="00A1494C" w:rsidP="001D33E5">
            <w:pPr>
              <w:pStyle w:val="6d40456e-b323-429d-9693-bbe1e67bb9c3"/>
              <w:rPr>
                <w:color w:val="FFFFFF" w:themeColor="background1"/>
              </w:rPr>
            </w:pPr>
            <w:r w:rsidRPr="00ED47D3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ED47D3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ED47D3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ED47D3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ED47D3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E63D458" w14:textId="77777777" w:rsidR="00A1494C" w:rsidRPr="00ED47D3" w:rsidRDefault="00A1494C" w:rsidP="001D33E5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D47D3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A1494C" w:rsidRPr="000C20FA" w14:paraId="4CE703FB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C9A72D9" w14:textId="77777777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3C34B3EB" w14:textId="7493B2B4" w:rsidR="00A1494C" w:rsidRPr="000C20FA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00k</w:t>
            </w:r>
          </w:p>
        </w:tc>
      </w:tr>
      <w:tr w:rsidR="00A1494C" w:rsidRPr="000C20FA" w14:paraId="63A04DE8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55908435" w14:textId="77777777" w:rsidR="00A1494C" w:rsidRPr="000C20FA" w:rsidRDefault="00A1494C" w:rsidP="001D33E5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242CBECC" w14:textId="4B3B3442" w:rsidR="00A1494C" w:rsidRPr="000C20FA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3</w:t>
            </w:r>
            <w:r w:rsidRPr="000C20FA">
              <w:rPr>
                <w:lang w:eastAsia="zh-CN"/>
              </w:rPr>
              <w:t>00k</w:t>
            </w:r>
          </w:p>
        </w:tc>
      </w:tr>
      <w:tr w:rsidR="00A1494C" w:rsidRPr="000C20FA" w14:paraId="3B69748D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A06B17E" w14:textId="3E1153BE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2DD40FA8" w14:textId="243BDC85" w:rsidR="00A1494C" w:rsidRPr="000C20FA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00k</w:t>
            </w:r>
          </w:p>
        </w:tc>
      </w:tr>
      <w:tr w:rsidR="00A1494C" w:rsidRPr="000C20FA" w14:paraId="33B6FE19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315968F" w14:textId="75A4D6C2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x03</w:t>
            </w:r>
          </w:p>
        </w:tc>
        <w:tc>
          <w:tcPr>
            <w:tcW w:w="4315" w:type="dxa"/>
          </w:tcPr>
          <w:p w14:paraId="4E3DCB8F" w14:textId="179C47CF" w:rsidR="00A1494C" w:rsidRPr="000C20FA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1</w:t>
            </w:r>
            <w:r w:rsidRPr="000C20FA">
              <w:rPr>
                <w:lang w:eastAsia="zh-CN"/>
              </w:rPr>
              <w:t>M</w:t>
            </w:r>
          </w:p>
        </w:tc>
      </w:tr>
      <w:tr w:rsidR="00A1494C" w:rsidRPr="000C20FA" w14:paraId="0A9A30FA" w14:textId="77777777" w:rsidTr="001D3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E3B9BD1" w14:textId="65FD3ACE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x04</w:t>
            </w:r>
          </w:p>
        </w:tc>
        <w:tc>
          <w:tcPr>
            <w:tcW w:w="4315" w:type="dxa"/>
          </w:tcPr>
          <w:p w14:paraId="0FD5729A" w14:textId="5999FF7A" w:rsidR="00A1494C" w:rsidRPr="000C20FA" w:rsidRDefault="003E2706" w:rsidP="001D33E5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5</w:t>
            </w:r>
            <w:r w:rsidRPr="000C20FA">
              <w:rPr>
                <w:lang w:eastAsia="zh-CN"/>
              </w:rPr>
              <w:t>M</w:t>
            </w:r>
          </w:p>
        </w:tc>
      </w:tr>
      <w:tr w:rsidR="00A1494C" w:rsidRPr="000C20FA" w14:paraId="3FBF44DE" w14:textId="77777777" w:rsidTr="001D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7F7D606" w14:textId="6AC26A1A" w:rsidR="00A1494C" w:rsidRPr="000C20FA" w:rsidRDefault="00A1494C" w:rsidP="001D33E5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</w:t>
            </w:r>
            <w:r w:rsidRPr="000C20FA">
              <w:rPr>
                <w:lang w:eastAsia="zh-CN"/>
              </w:rPr>
              <w:t>x05</w:t>
            </w:r>
          </w:p>
        </w:tc>
        <w:tc>
          <w:tcPr>
            <w:tcW w:w="4315" w:type="dxa"/>
          </w:tcPr>
          <w:p w14:paraId="29DA88CF" w14:textId="6218D65D" w:rsidR="00A1494C" w:rsidRPr="000C20FA" w:rsidRDefault="003E2706" w:rsidP="001D33E5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8</w:t>
            </w:r>
            <w:r w:rsidRPr="000C20FA">
              <w:rPr>
                <w:lang w:eastAsia="zh-CN"/>
              </w:rPr>
              <w:t>M</w:t>
            </w:r>
          </w:p>
        </w:tc>
      </w:tr>
    </w:tbl>
    <w:p w14:paraId="4B769ACF" w14:textId="77777777" w:rsidR="00A1494C" w:rsidRPr="000C20FA" w:rsidRDefault="00A1494C" w:rsidP="00A1494C"/>
    <w:p w14:paraId="1D6660F3" w14:textId="2688D5BC" w:rsidR="00016FE4" w:rsidRPr="000C20FA" w:rsidRDefault="00016FE4">
      <w:pPr>
        <w:pStyle w:val="31"/>
        <w:rPr>
          <w:lang w:eastAsia="zh-CN"/>
        </w:rPr>
      </w:pPr>
      <w:bookmarkStart w:id="42" w:name="_Toc201760673"/>
      <w:r w:rsidRPr="000C20FA">
        <w:rPr>
          <w:rFonts w:hint="eastAsia"/>
          <w:lang w:eastAsia="zh-CN"/>
        </w:rPr>
        <w:t>前端滤波</w:t>
      </w:r>
      <w:r w:rsidR="00F72172" w:rsidRPr="000C20FA">
        <w:rPr>
          <w:rFonts w:hint="eastAsia"/>
          <w:lang w:eastAsia="zh-CN"/>
        </w:rPr>
        <w:t>算法</w:t>
      </w:r>
      <w:r w:rsidRPr="000C20FA">
        <w:rPr>
          <w:rFonts w:hint="eastAsia"/>
          <w:lang w:eastAsia="zh-CN"/>
        </w:rPr>
        <w:t>定义</w:t>
      </w:r>
      <w:bookmarkEnd w:id="42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455D3C" w:rsidRPr="000C20FA" w14:paraId="5D242947" w14:textId="77777777" w:rsidTr="00A65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2447CD5" w14:textId="77777777" w:rsidR="00455D3C" w:rsidRPr="000C20FA" w:rsidRDefault="00455D3C" w:rsidP="00A65961">
            <w:pPr>
              <w:pStyle w:val="6d40456e-b323-429d-9693-bbe1e67bb9c3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1</w:t>
            </w:r>
            <w:r w:rsidRPr="000C20FA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0C20FA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0C20FA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7875E020" w14:textId="77777777" w:rsidR="00455D3C" w:rsidRPr="000C20FA" w:rsidRDefault="00455D3C" w:rsidP="00A65961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C20FA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455D3C" w:rsidRPr="000C20FA" w14:paraId="77FF79BC" w14:textId="77777777" w:rsidTr="00A6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F507A29" w14:textId="77777777" w:rsidR="00455D3C" w:rsidRPr="000C20FA" w:rsidRDefault="00455D3C" w:rsidP="00A65961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0x00</w:t>
            </w:r>
          </w:p>
        </w:tc>
        <w:tc>
          <w:tcPr>
            <w:tcW w:w="4315" w:type="dxa"/>
          </w:tcPr>
          <w:p w14:paraId="5D6B49EA" w14:textId="504126A1" w:rsidR="00455D3C" w:rsidRPr="000C20FA" w:rsidRDefault="00455D3C" w:rsidP="00A6596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C20FA">
              <w:rPr>
                <w:lang w:eastAsia="zh-CN"/>
              </w:rPr>
              <w:t>hamming</w:t>
            </w:r>
          </w:p>
        </w:tc>
      </w:tr>
      <w:tr w:rsidR="00455D3C" w:rsidRPr="000C20FA" w14:paraId="4CC60D58" w14:textId="77777777" w:rsidTr="00A65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EEE186F" w14:textId="77777777" w:rsidR="00455D3C" w:rsidRPr="000C20FA" w:rsidRDefault="00455D3C" w:rsidP="00A65961">
            <w:pPr>
              <w:pStyle w:val="6d40456e-b323-429d-9693-bbe1e67bb9c3"/>
            </w:pPr>
            <w:r w:rsidRPr="000C20FA">
              <w:rPr>
                <w:rFonts w:hint="eastAsia"/>
                <w:lang w:eastAsia="zh-CN"/>
              </w:rPr>
              <w:t>0x0</w:t>
            </w:r>
            <w:r w:rsidRPr="000C20FA">
              <w:rPr>
                <w:lang w:eastAsia="zh-CN"/>
              </w:rPr>
              <w:t>1</w:t>
            </w:r>
          </w:p>
        </w:tc>
        <w:tc>
          <w:tcPr>
            <w:tcW w:w="4315" w:type="dxa"/>
          </w:tcPr>
          <w:p w14:paraId="2F2C2CF9" w14:textId="2067A5EA" w:rsidR="00455D3C" w:rsidRPr="000C20FA" w:rsidRDefault="00455D3C" w:rsidP="00A65961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0C20FA">
              <w:rPr>
                <w:lang w:eastAsia="zh-CN"/>
              </w:rPr>
              <w:t>hann</w:t>
            </w:r>
            <w:proofErr w:type="spellEnd"/>
          </w:p>
        </w:tc>
      </w:tr>
      <w:tr w:rsidR="00455D3C" w:rsidRPr="00ED47D3" w14:paraId="7A57078F" w14:textId="77777777" w:rsidTr="00A65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4FACE58" w14:textId="77777777" w:rsidR="00455D3C" w:rsidRPr="000C20FA" w:rsidRDefault="00455D3C" w:rsidP="00A65961">
            <w:pPr>
              <w:pStyle w:val="6d40456e-b323-429d-9693-bbe1e67bb9c3"/>
              <w:rPr>
                <w:lang w:eastAsia="zh-CN"/>
              </w:rPr>
            </w:pPr>
            <w:r w:rsidRPr="000C20FA">
              <w:rPr>
                <w:rFonts w:hint="eastAsia"/>
                <w:lang w:eastAsia="zh-CN"/>
              </w:rPr>
              <w:t>0x02</w:t>
            </w:r>
          </w:p>
        </w:tc>
        <w:tc>
          <w:tcPr>
            <w:tcW w:w="4315" w:type="dxa"/>
          </w:tcPr>
          <w:p w14:paraId="04CAFCF5" w14:textId="6FF3F5C6" w:rsidR="00455D3C" w:rsidRPr="000C20FA" w:rsidRDefault="00455D3C" w:rsidP="00A65961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proofErr w:type="spellStart"/>
            <w:r w:rsidRPr="000C20FA">
              <w:rPr>
                <w:lang w:eastAsia="zh-CN"/>
              </w:rPr>
              <w:t>kaiser</w:t>
            </w:r>
            <w:proofErr w:type="spellEnd"/>
          </w:p>
        </w:tc>
      </w:tr>
    </w:tbl>
    <w:p w14:paraId="19A8229C" w14:textId="1343795F" w:rsidR="00455D3C" w:rsidRDefault="00455D3C" w:rsidP="00455D3C">
      <w:pPr>
        <w:rPr>
          <w:lang w:eastAsia="zh-CN"/>
        </w:rPr>
      </w:pPr>
    </w:p>
    <w:p w14:paraId="05E3ABB1" w14:textId="79A223EC" w:rsidR="004A5485" w:rsidRDefault="004A5485" w:rsidP="00455D3C">
      <w:pPr>
        <w:rPr>
          <w:lang w:eastAsia="zh-CN"/>
        </w:rPr>
      </w:pPr>
    </w:p>
    <w:p w14:paraId="5C4908A6" w14:textId="77777777" w:rsidR="004A5485" w:rsidRPr="00455D3C" w:rsidRDefault="004A5485" w:rsidP="00455D3C">
      <w:pPr>
        <w:rPr>
          <w:lang w:eastAsia="zh-CN"/>
        </w:rPr>
      </w:pPr>
    </w:p>
    <w:p w14:paraId="2EF45CDA" w14:textId="47A4F210" w:rsidR="0027198F" w:rsidRDefault="0027198F">
      <w:pPr>
        <w:pStyle w:val="21"/>
      </w:pPr>
      <w:bookmarkStart w:id="43" w:name="_Toc201760674"/>
      <w:r>
        <w:rPr>
          <w:rFonts w:hint="eastAsia"/>
          <w:lang w:eastAsia="zh-CN"/>
        </w:rPr>
        <w:t>设备状态</w:t>
      </w:r>
      <w:r w:rsidR="00642EEA">
        <w:rPr>
          <w:rFonts w:hint="eastAsia"/>
          <w:lang w:eastAsia="zh-CN"/>
        </w:rPr>
        <w:t>类型</w:t>
      </w:r>
      <w:r>
        <w:rPr>
          <w:rFonts w:hint="eastAsia"/>
          <w:lang w:eastAsia="zh-CN"/>
        </w:rPr>
        <w:t>定义</w:t>
      </w:r>
      <w:bookmarkEnd w:id="43"/>
    </w:p>
    <w:p w14:paraId="5C7362D1" w14:textId="1CAD8F29" w:rsidR="00F55283" w:rsidRDefault="00F55283" w:rsidP="00F55283">
      <w:pPr>
        <w:pStyle w:val="31"/>
        <w:rPr>
          <w:lang w:eastAsia="zh-CN"/>
        </w:rPr>
      </w:pPr>
      <w:bookmarkStart w:id="44" w:name="_Toc201760675"/>
      <w:r>
        <w:rPr>
          <w:rFonts w:hint="eastAsia"/>
          <w:lang w:eastAsia="zh-CN"/>
        </w:rPr>
        <w:t>设备状态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定义</w:t>
      </w:r>
      <w:bookmarkEnd w:id="44"/>
    </w:p>
    <w:tbl>
      <w:tblPr>
        <w:tblStyle w:val="OPExcelTableContent-1494"/>
        <w:tblW w:w="9498" w:type="dxa"/>
        <w:tblLayout w:type="fixed"/>
        <w:tblLook w:val="01E0" w:firstRow="1" w:lastRow="1" w:firstColumn="1" w:lastColumn="1" w:noHBand="0" w:noVBand="0"/>
      </w:tblPr>
      <w:tblGrid>
        <w:gridCol w:w="1843"/>
        <w:gridCol w:w="992"/>
        <w:gridCol w:w="6663"/>
      </w:tblGrid>
      <w:tr w:rsidR="00327105" w:rsidRPr="00CD6D29" w14:paraId="06B7E73D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9316DF" w14:textId="77777777" w:rsidR="00327105" w:rsidRPr="00CD6D29" w:rsidRDefault="00327105" w:rsidP="00414A09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992" w:type="dxa"/>
          </w:tcPr>
          <w:p w14:paraId="3AE1178B" w14:textId="77777777" w:rsidR="00327105" w:rsidRPr="00CD6D29" w:rsidRDefault="00327105" w:rsidP="00414A09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长度</w:t>
            </w:r>
          </w:p>
        </w:tc>
        <w:tc>
          <w:tcPr>
            <w:tcW w:w="6663" w:type="dxa"/>
          </w:tcPr>
          <w:p w14:paraId="6851019E" w14:textId="77777777" w:rsidR="00327105" w:rsidRPr="00CD6D29" w:rsidRDefault="00327105" w:rsidP="00414A09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327105" w:rsidRPr="00CD6D29" w14:paraId="008BD643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82EC4A8" w14:textId="77777777" w:rsidR="00327105" w:rsidRPr="00FE5438" w:rsidRDefault="00327105" w:rsidP="00414A09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0x</w:t>
            </w:r>
            <w:r w:rsidRPr="00FE5438">
              <w:rPr>
                <w:highlight w:val="yellow"/>
                <w:lang w:eastAsia="zh-CN"/>
              </w:rPr>
              <w:t>00000000</w:t>
            </w:r>
          </w:p>
        </w:tc>
        <w:tc>
          <w:tcPr>
            <w:tcW w:w="992" w:type="dxa"/>
          </w:tcPr>
          <w:p w14:paraId="153B5566" w14:textId="77777777" w:rsidR="00327105" w:rsidRPr="00FE5438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E5438">
              <w:rPr>
                <w:rFonts w:hint="eastAsia"/>
                <w:i/>
                <w:iCs/>
                <w:highlight w:val="yellow"/>
                <w:lang w:eastAsia="zh-CN"/>
              </w:rPr>
              <w:t>1</w:t>
            </w:r>
            <w:r w:rsidRPr="00FE5438">
              <w:rPr>
                <w:i/>
                <w:iCs/>
                <w:highlight w:val="yellow"/>
                <w:lang w:eastAsia="zh-CN"/>
              </w:rPr>
              <w:t>-</w:t>
            </w:r>
            <w:r w:rsidRPr="00FE5438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047E0E8" w14:textId="6A8AC7C1" w:rsidR="00327105" w:rsidRPr="00FE5438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运行状态</w:t>
            </w:r>
          </w:p>
        </w:tc>
      </w:tr>
      <w:tr w:rsidR="00327105" w:rsidRPr="00CD6D29" w14:paraId="5CB6EAD9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FA781BD" w14:textId="77777777" w:rsidR="00327105" w:rsidRPr="00FE5438" w:rsidRDefault="00327105" w:rsidP="00414A09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0x</w:t>
            </w:r>
            <w:r w:rsidRPr="00FE5438">
              <w:rPr>
                <w:highlight w:val="yellow"/>
                <w:lang w:eastAsia="zh-CN"/>
              </w:rPr>
              <w:t>00000001</w:t>
            </w:r>
          </w:p>
        </w:tc>
        <w:tc>
          <w:tcPr>
            <w:tcW w:w="992" w:type="dxa"/>
          </w:tcPr>
          <w:p w14:paraId="2828E862" w14:textId="79CB6972" w:rsidR="00327105" w:rsidRPr="00FE5438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E5438">
              <w:rPr>
                <w:i/>
                <w:iCs/>
                <w:highlight w:val="yellow"/>
                <w:lang w:eastAsia="zh-CN"/>
              </w:rPr>
              <w:t>4-</w:t>
            </w:r>
            <w:r w:rsidRPr="00FE5438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4467C9D6" w14:textId="513A22D3" w:rsidR="00327105" w:rsidRPr="00FE5438" w:rsidRDefault="00327105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TEC</w:t>
            </w:r>
            <w:r w:rsidRPr="00FE5438">
              <w:rPr>
                <w:highlight w:val="yellow"/>
                <w:lang w:eastAsia="zh-CN"/>
              </w:rPr>
              <w:t xml:space="preserve"> </w:t>
            </w:r>
            <w:r w:rsidRPr="00FE5438">
              <w:rPr>
                <w:rFonts w:hint="eastAsia"/>
                <w:highlight w:val="yellow"/>
                <w:lang w:eastAsia="zh-CN"/>
              </w:rPr>
              <w:t>NTTC</w:t>
            </w:r>
            <w:r w:rsidR="00DB321F" w:rsidRPr="00FE5438">
              <w:rPr>
                <w:rFonts w:hint="eastAsia"/>
                <w:highlight w:val="yellow"/>
                <w:lang w:eastAsia="zh-CN"/>
              </w:rPr>
              <w:t>（</w:t>
            </w:r>
            <w:r w:rsidR="003768B4" w:rsidRPr="00FE5438">
              <w:rPr>
                <w:rFonts w:hint="eastAsia"/>
                <w:highlight w:val="yellow"/>
                <w:lang w:eastAsia="zh-CN"/>
              </w:rPr>
              <w:t>I</w:t>
            </w:r>
            <w:r w:rsidR="00DB321F" w:rsidRPr="00FE5438">
              <w:rPr>
                <w:rFonts w:hint="eastAsia"/>
                <w:highlight w:val="yellow"/>
                <w:lang w:eastAsia="zh-CN"/>
              </w:rPr>
              <w:t>nt32，单位是Ω）</w:t>
            </w:r>
          </w:p>
        </w:tc>
      </w:tr>
      <w:tr w:rsidR="00327105" w:rsidRPr="00CD6D29" w14:paraId="08335797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5C6FBB" w14:textId="77777777" w:rsidR="00327105" w:rsidRPr="00FE5438" w:rsidRDefault="00327105" w:rsidP="00414A09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0x</w:t>
            </w:r>
            <w:r w:rsidRPr="00FE5438">
              <w:rPr>
                <w:highlight w:val="yellow"/>
                <w:lang w:eastAsia="zh-CN"/>
              </w:rPr>
              <w:t>00000002</w:t>
            </w:r>
          </w:p>
        </w:tc>
        <w:tc>
          <w:tcPr>
            <w:tcW w:w="992" w:type="dxa"/>
          </w:tcPr>
          <w:p w14:paraId="25373E2A" w14:textId="06E3A102" w:rsidR="00327105" w:rsidRPr="00FE5438" w:rsidRDefault="003768B4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 w:rsidRPr="00FE5438">
              <w:rPr>
                <w:i/>
                <w:iCs/>
                <w:highlight w:val="yellow"/>
                <w:lang w:eastAsia="zh-CN"/>
              </w:rPr>
              <w:t>4</w:t>
            </w:r>
            <w:r w:rsidR="00327105" w:rsidRPr="00FE5438">
              <w:rPr>
                <w:i/>
                <w:iCs/>
                <w:highlight w:val="yellow"/>
                <w:lang w:eastAsia="zh-CN"/>
              </w:rPr>
              <w:t>-Byte</w:t>
            </w:r>
          </w:p>
        </w:tc>
        <w:tc>
          <w:tcPr>
            <w:tcW w:w="6663" w:type="dxa"/>
          </w:tcPr>
          <w:p w14:paraId="53589405" w14:textId="5EB3FABC" w:rsidR="00327105" w:rsidRPr="00FE5438" w:rsidRDefault="003768B4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板卡温度（float，单位是°C)</w:t>
            </w:r>
          </w:p>
        </w:tc>
      </w:tr>
      <w:tr w:rsidR="00327105" w:rsidRPr="00CD6D29" w14:paraId="2D0E380B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B3F22E" w14:textId="77777777" w:rsidR="00327105" w:rsidRPr="00FE5438" w:rsidRDefault="00327105" w:rsidP="00414A09">
            <w:pPr>
              <w:pStyle w:val="6d40456e-b323-429d-9693-bbe1e67bb9c3"/>
              <w:spacing w:line="360" w:lineRule="auto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lastRenderedPageBreak/>
              <w:t>0x</w:t>
            </w:r>
            <w:r w:rsidRPr="00FE5438">
              <w:rPr>
                <w:highlight w:val="yellow"/>
                <w:lang w:eastAsia="zh-CN"/>
              </w:rPr>
              <w:t>00000003</w:t>
            </w:r>
          </w:p>
        </w:tc>
        <w:tc>
          <w:tcPr>
            <w:tcW w:w="992" w:type="dxa"/>
          </w:tcPr>
          <w:p w14:paraId="765E9CA2" w14:textId="78871AF6" w:rsidR="00327105" w:rsidRPr="00FE5438" w:rsidRDefault="00011AAB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highlight w:val="yellow"/>
                <w:lang w:eastAsia="zh-CN"/>
              </w:rPr>
            </w:pPr>
            <w:r>
              <w:rPr>
                <w:i/>
                <w:iCs/>
                <w:highlight w:val="yellow"/>
                <w:lang w:eastAsia="zh-CN"/>
              </w:rPr>
              <w:t>4</w:t>
            </w:r>
            <w:r w:rsidR="00327105" w:rsidRPr="00FE5438">
              <w:rPr>
                <w:i/>
                <w:iCs/>
                <w:highlight w:val="yellow"/>
                <w:lang w:eastAsia="zh-CN"/>
              </w:rPr>
              <w:t>-</w:t>
            </w:r>
            <w:r w:rsidR="00327105" w:rsidRPr="00FE5438">
              <w:rPr>
                <w:rFonts w:hint="eastAsia"/>
                <w:i/>
                <w:iCs/>
                <w:highlight w:val="yellow"/>
                <w:lang w:eastAsia="zh-CN"/>
              </w:rPr>
              <w:t>Byte</w:t>
            </w:r>
          </w:p>
        </w:tc>
        <w:tc>
          <w:tcPr>
            <w:tcW w:w="6663" w:type="dxa"/>
          </w:tcPr>
          <w:p w14:paraId="26ABEF76" w14:textId="18ADDC4B" w:rsidR="00327105" w:rsidRPr="00FE5438" w:rsidRDefault="007E5A8F" w:rsidP="00414A09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PD电流（float，单位是mA)</w:t>
            </w:r>
          </w:p>
        </w:tc>
      </w:tr>
    </w:tbl>
    <w:p w14:paraId="4959EAD7" w14:textId="77777777" w:rsidR="00327105" w:rsidRPr="00327105" w:rsidRDefault="00327105" w:rsidP="00327105">
      <w:pPr>
        <w:rPr>
          <w:lang w:eastAsia="zh-CN"/>
        </w:rPr>
      </w:pPr>
    </w:p>
    <w:p w14:paraId="337FAA51" w14:textId="4132C3E0" w:rsidR="00FE5438" w:rsidRDefault="00FE5438">
      <w:pPr>
        <w:pStyle w:val="31"/>
        <w:rPr>
          <w:lang w:eastAsia="zh-CN"/>
        </w:rPr>
      </w:pPr>
      <w:bookmarkStart w:id="45" w:name="_Toc201760676"/>
      <w:r>
        <w:rPr>
          <w:rFonts w:hint="eastAsia"/>
          <w:lang w:eastAsia="zh-CN"/>
        </w:rPr>
        <w:t>运行状态定义</w:t>
      </w:r>
      <w:bookmarkEnd w:id="45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1985"/>
        <w:gridCol w:w="2330"/>
        <w:gridCol w:w="4315"/>
      </w:tblGrid>
      <w:tr w:rsidR="00FE5438" w:rsidRPr="00CD6D29" w14:paraId="23874491" w14:textId="77777777" w:rsidTr="00FE5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D91B023" w14:textId="77777777" w:rsidR="00FE5438" w:rsidRPr="00CD6D29" w:rsidRDefault="00FE5438" w:rsidP="00414A09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1-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6645" w:type="dxa"/>
            <w:gridSpan w:val="2"/>
          </w:tcPr>
          <w:p w14:paraId="291EF41A" w14:textId="77777777" w:rsidR="00FE5438" w:rsidRPr="00CD6D29" w:rsidRDefault="00FE5438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FE5438" w:rsidRPr="00CD6D29" w14:paraId="4655C0E4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175E2E38" w14:textId="77777777" w:rsidR="00FE5438" w:rsidRPr="00C1764F" w:rsidRDefault="00FE5438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x00</w:t>
            </w:r>
          </w:p>
        </w:tc>
        <w:tc>
          <w:tcPr>
            <w:tcW w:w="4315" w:type="dxa"/>
          </w:tcPr>
          <w:p w14:paraId="131FCF05" w14:textId="06610E69" w:rsidR="00FE5438" w:rsidRPr="00C1764F" w:rsidRDefault="00312391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状态正常</w:t>
            </w:r>
            <w:r w:rsidR="00CD2E8B">
              <w:rPr>
                <w:rFonts w:hint="eastAsia"/>
                <w:highlight w:val="yellow"/>
                <w:lang w:eastAsia="zh-CN"/>
              </w:rPr>
              <w:t xml:space="preserve"> 停止上传数据</w:t>
            </w:r>
          </w:p>
        </w:tc>
      </w:tr>
      <w:tr w:rsidR="00FE5438" w:rsidRPr="00CD6D29" w14:paraId="46684B0C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62D5CF01" w14:textId="77777777" w:rsidR="00FE5438" w:rsidRPr="00C1764F" w:rsidRDefault="00FE5438" w:rsidP="00414A09">
            <w:pPr>
              <w:pStyle w:val="6d40456e-b323-429d-9693-bbe1e67bb9c3"/>
              <w:rPr>
                <w:highlight w:val="yellow"/>
              </w:rPr>
            </w:pPr>
            <w:r w:rsidRPr="00C1764F">
              <w:rPr>
                <w:highlight w:val="yellow"/>
                <w:lang w:eastAsia="zh-CN"/>
              </w:rPr>
              <w:t>0x01</w:t>
            </w:r>
          </w:p>
        </w:tc>
        <w:tc>
          <w:tcPr>
            <w:tcW w:w="4315" w:type="dxa"/>
          </w:tcPr>
          <w:p w14:paraId="3F7353F2" w14:textId="10F15093" w:rsidR="00FE5438" w:rsidRPr="00C1764F" w:rsidRDefault="00C77198" w:rsidP="00414A09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hint="eastAsia"/>
                <w:highlight w:val="yellow"/>
                <w:lang w:eastAsia="zh-CN"/>
              </w:rPr>
              <w:t xml:space="preserve">状态正常 </w:t>
            </w:r>
            <w:r w:rsidR="00312391">
              <w:rPr>
                <w:rFonts w:hint="eastAsia"/>
                <w:highlight w:val="yellow"/>
                <w:lang w:eastAsia="zh-CN"/>
              </w:rPr>
              <w:t>上传数据中</w:t>
            </w:r>
          </w:p>
        </w:tc>
      </w:tr>
      <w:tr w:rsidR="00A06AB8" w:rsidRPr="00CD6D29" w14:paraId="1524BF42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1A07740C" w14:textId="70B78894" w:rsidR="00A06AB8" w:rsidRPr="00C1764F" w:rsidRDefault="00A06AB8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0x0</w:t>
            </w:r>
            <w:r>
              <w:rPr>
                <w:highlight w:val="yellow"/>
                <w:lang w:eastAsia="zh-CN"/>
              </w:rPr>
              <w:t>2</w:t>
            </w:r>
          </w:p>
        </w:tc>
        <w:tc>
          <w:tcPr>
            <w:tcW w:w="4315" w:type="dxa"/>
          </w:tcPr>
          <w:p w14:paraId="2AFBB392" w14:textId="1A583003" w:rsidR="00A06AB8" w:rsidRPr="00C1764F" w:rsidRDefault="002D038C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设备升级中</w:t>
            </w:r>
            <w:r>
              <w:rPr>
                <w:highlight w:val="yellow"/>
                <w:lang w:eastAsia="zh-CN"/>
              </w:rPr>
              <w:t>…</w:t>
            </w:r>
          </w:p>
        </w:tc>
      </w:tr>
      <w:tr w:rsidR="006E5945" w:rsidRPr="00CD6D29" w14:paraId="181716DD" w14:textId="77777777" w:rsidTr="00414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2BA1F628" w14:textId="15FA3635" w:rsidR="006E5945" w:rsidRDefault="006E5945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0</w:t>
            </w:r>
            <w:r>
              <w:rPr>
                <w:highlight w:val="yellow"/>
                <w:lang w:eastAsia="zh-CN"/>
              </w:rPr>
              <w:t>x03</w:t>
            </w:r>
          </w:p>
        </w:tc>
        <w:tc>
          <w:tcPr>
            <w:tcW w:w="4315" w:type="dxa"/>
          </w:tcPr>
          <w:p w14:paraId="7F6D1DA4" w14:textId="7EB912D8" w:rsidR="006E5945" w:rsidRDefault="008549A7" w:rsidP="00414A09">
            <w:pPr>
              <w:pStyle w:val="6d40456e-b323-429d-9693-bbe1e67bb9c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设备异常状态</w:t>
            </w:r>
            <w:r>
              <w:rPr>
                <w:highlight w:val="yellow"/>
                <w:lang w:eastAsia="zh-CN"/>
              </w:rPr>
              <w:t>….</w:t>
            </w:r>
            <w:r w:rsidR="0003514C">
              <w:rPr>
                <w:highlight w:val="yellow"/>
                <w:lang w:eastAsia="zh-CN"/>
              </w:rPr>
              <w:t xml:space="preserve">  </w:t>
            </w:r>
            <w:r w:rsidR="0003514C">
              <w:rPr>
                <w:rFonts w:hint="eastAsia"/>
                <w:highlight w:val="yellow"/>
                <w:lang w:eastAsia="zh-CN"/>
              </w:rPr>
              <w:t>后面可以自定义</w:t>
            </w:r>
          </w:p>
        </w:tc>
      </w:tr>
      <w:tr w:rsidR="001377EF" w:rsidRPr="00CD6D29" w14:paraId="70D818CA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gridSpan w:val="2"/>
          </w:tcPr>
          <w:p w14:paraId="03EBB358" w14:textId="6D46D9F6" w:rsidR="001377EF" w:rsidRDefault="00F9361F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highlight w:val="yellow"/>
                <w:lang w:eastAsia="zh-CN"/>
              </w:rPr>
              <w:t>…</w:t>
            </w:r>
          </w:p>
        </w:tc>
        <w:tc>
          <w:tcPr>
            <w:tcW w:w="4315" w:type="dxa"/>
          </w:tcPr>
          <w:p w14:paraId="044BF3E4" w14:textId="1060AE72" w:rsidR="001377EF" w:rsidRDefault="001377EF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>
              <w:rPr>
                <w:highlight w:val="yellow"/>
                <w:lang w:eastAsia="zh-CN"/>
              </w:rPr>
              <w:t>…</w:t>
            </w:r>
          </w:p>
        </w:tc>
      </w:tr>
    </w:tbl>
    <w:p w14:paraId="539135A0" w14:textId="77777777" w:rsidR="00FE5438" w:rsidRPr="00FE5438" w:rsidRDefault="00FE5438" w:rsidP="00FE5438">
      <w:pPr>
        <w:rPr>
          <w:lang w:eastAsia="zh-CN"/>
        </w:rPr>
      </w:pPr>
    </w:p>
    <w:p w14:paraId="2B6CB8D7" w14:textId="7F6C294F" w:rsidR="00972D72" w:rsidRDefault="00972D72">
      <w:pPr>
        <w:pStyle w:val="31"/>
        <w:rPr>
          <w:lang w:eastAsia="zh-CN"/>
        </w:rPr>
      </w:pPr>
      <w:bookmarkStart w:id="46" w:name="_Toc201760677"/>
      <w:r>
        <w:rPr>
          <w:lang w:eastAsia="zh-CN"/>
        </w:rPr>
        <w:t>TEC NTTC</w:t>
      </w:r>
      <w:bookmarkEnd w:id="46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972D72" w:rsidRPr="00CD6D29" w14:paraId="52A16B1D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2666502" w14:textId="77777777" w:rsidR="00972D72" w:rsidRPr="00CD6D29" w:rsidRDefault="00972D72" w:rsidP="00414A09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D3DB04D" w14:textId="77777777" w:rsidR="00972D72" w:rsidRPr="00CD6D29" w:rsidRDefault="00972D72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972D72" w:rsidRPr="00CD6D29" w14:paraId="52F3CDB9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5971C04" w14:textId="77777777" w:rsidR="00972D72" w:rsidRPr="00C1764F" w:rsidRDefault="00972D72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 w:rsidRPr="00C1764F">
              <w:rPr>
                <w:highlight w:val="yellow"/>
                <w:lang w:eastAsia="zh-CN"/>
              </w:rPr>
              <w:t>0</w:t>
            </w:r>
            <w:r w:rsidRPr="00C1764F">
              <w:rPr>
                <w:rFonts w:hint="eastAsia"/>
                <w:highlight w:val="yellow"/>
                <w:lang w:eastAsia="zh-CN"/>
              </w:rPr>
              <w:t>x</w:t>
            </w:r>
            <w:r w:rsidRPr="00C1764F">
              <w:rPr>
                <w:highlight w:val="yellow"/>
                <w:lang w:eastAsia="zh-CN"/>
              </w:rPr>
              <w:t>1234</w:t>
            </w:r>
          </w:p>
        </w:tc>
        <w:tc>
          <w:tcPr>
            <w:tcW w:w="4315" w:type="dxa"/>
          </w:tcPr>
          <w:p w14:paraId="611A8F2E" w14:textId="22F2A7AC" w:rsidR="00972D72" w:rsidRPr="00C1764F" w:rsidRDefault="00972D72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Int32，单位是Ω</w:t>
            </w:r>
          </w:p>
        </w:tc>
      </w:tr>
    </w:tbl>
    <w:p w14:paraId="7379CACF" w14:textId="77777777" w:rsidR="00972D72" w:rsidRPr="00972D72" w:rsidRDefault="00972D72" w:rsidP="00972D72">
      <w:pPr>
        <w:rPr>
          <w:lang w:eastAsia="zh-CN"/>
        </w:rPr>
      </w:pPr>
    </w:p>
    <w:p w14:paraId="5D223E09" w14:textId="2435CABE" w:rsidR="004F60F8" w:rsidRDefault="004F60F8" w:rsidP="003624AC">
      <w:pPr>
        <w:pStyle w:val="31"/>
      </w:pPr>
      <w:bookmarkStart w:id="47" w:name="_Toc201760678"/>
      <w:r>
        <w:rPr>
          <w:rFonts w:hint="eastAsia"/>
          <w:lang w:eastAsia="zh-CN"/>
        </w:rPr>
        <w:t>板卡温度</w:t>
      </w:r>
      <w:bookmarkEnd w:id="47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722C1E" w:rsidRPr="00CD6D29" w14:paraId="439D6D80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DF09F4A" w14:textId="77777777" w:rsidR="00722C1E" w:rsidRPr="00CD6D29" w:rsidRDefault="00722C1E" w:rsidP="00414A09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331B912E" w14:textId="77777777" w:rsidR="00722C1E" w:rsidRPr="00CD6D29" w:rsidRDefault="00722C1E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722C1E" w:rsidRPr="00CD6D29" w14:paraId="3B3DA2A0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97E8E89" w14:textId="253B931E" w:rsidR="00722C1E" w:rsidRPr="00C1764F" w:rsidRDefault="00722C1E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3</w:t>
            </w:r>
            <w:r>
              <w:rPr>
                <w:highlight w:val="yellow"/>
                <w:lang w:eastAsia="zh-CN"/>
              </w:rPr>
              <w:t>0.12</w:t>
            </w:r>
          </w:p>
        </w:tc>
        <w:tc>
          <w:tcPr>
            <w:tcW w:w="4315" w:type="dxa"/>
          </w:tcPr>
          <w:p w14:paraId="572ED8BD" w14:textId="008EB1EF" w:rsidR="00722C1E" w:rsidRPr="00C1764F" w:rsidRDefault="003624D6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float，单位是°C</w:t>
            </w:r>
          </w:p>
        </w:tc>
      </w:tr>
    </w:tbl>
    <w:p w14:paraId="70E4DDEF" w14:textId="77777777" w:rsidR="00722C1E" w:rsidRPr="00722C1E" w:rsidRDefault="00722C1E" w:rsidP="00722C1E">
      <w:pPr>
        <w:rPr>
          <w:lang w:eastAsia="zh-CN"/>
        </w:rPr>
      </w:pPr>
    </w:p>
    <w:p w14:paraId="011C4923" w14:textId="2A5E36E9" w:rsidR="00E169A1" w:rsidRDefault="00E169A1">
      <w:pPr>
        <w:pStyle w:val="31"/>
        <w:rPr>
          <w:lang w:eastAsia="zh-CN"/>
        </w:rPr>
      </w:pPr>
      <w:bookmarkStart w:id="48" w:name="_Toc201760679"/>
      <w:r>
        <w:rPr>
          <w:rFonts w:hint="eastAsia"/>
          <w:lang w:eastAsia="zh-CN"/>
        </w:rPr>
        <w:t>PD</w:t>
      </w:r>
      <w:r>
        <w:rPr>
          <w:rFonts w:hint="eastAsia"/>
          <w:lang w:eastAsia="zh-CN"/>
        </w:rPr>
        <w:t>电流</w:t>
      </w:r>
      <w:bookmarkEnd w:id="48"/>
    </w:p>
    <w:tbl>
      <w:tblPr>
        <w:tblStyle w:val="OPExcelTableContent-969"/>
        <w:tblW w:w="0" w:type="auto"/>
        <w:tblLook w:val="01E0" w:firstRow="1" w:lastRow="1" w:firstColumn="1" w:lastColumn="1" w:noHBand="0" w:noVBand="0"/>
      </w:tblPr>
      <w:tblGrid>
        <w:gridCol w:w="4315"/>
        <w:gridCol w:w="4315"/>
      </w:tblGrid>
      <w:tr w:rsidR="0069109F" w:rsidRPr="00CD6D29" w14:paraId="0597D543" w14:textId="77777777" w:rsidTr="00414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E42A267" w14:textId="77777777" w:rsidR="0069109F" w:rsidRPr="00CD6D29" w:rsidRDefault="0069109F" w:rsidP="00414A09">
            <w:pPr>
              <w:pStyle w:val="6d40456e-b323-429d-9693-bbe1e67bb9c3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数据（</w:t>
            </w:r>
            <w:r>
              <w:rPr>
                <w:rFonts w:hint="eastAsia"/>
                <w:color w:val="FFFFFF" w:themeColor="background1"/>
                <w:lang w:eastAsia="zh-CN"/>
              </w:rPr>
              <w:t>4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4315" w:type="dxa"/>
          </w:tcPr>
          <w:p w14:paraId="4D5D0BBB" w14:textId="77777777" w:rsidR="0069109F" w:rsidRPr="00CD6D29" w:rsidRDefault="0069109F" w:rsidP="00414A09">
            <w:pPr>
              <w:pStyle w:val="6d40456e-b323-429d-9693-bbe1e67bb9c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69109F" w:rsidRPr="00CD6D29" w14:paraId="5A857BB7" w14:textId="77777777" w:rsidTr="00414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CDD1407" w14:textId="28CDE2B6" w:rsidR="0069109F" w:rsidRPr="00C1764F" w:rsidRDefault="00E76174" w:rsidP="00414A09">
            <w:pPr>
              <w:pStyle w:val="6d40456e-b323-429d-9693-bbe1e67bb9c3"/>
              <w:rPr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5</w:t>
            </w:r>
            <w:r>
              <w:rPr>
                <w:highlight w:val="yellow"/>
                <w:lang w:eastAsia="zh-CN"/>
              </w:rPr>
              <w:t>.6</w:t>
            </w:r>
          </w:p>
        </w:tc>
        <w:tc>
          <w:tcPr>
            <w:tcW w:w="4315" w:type="dxa"/>
          </w:tcPr>
          <w:p w14:paraId="38561C39" w14:textId="262CEB97" w:rsidR="0069109F" w:rsidRPr="00C1764F" w:rsidRDefault="0069109F" w:rsidP="00414A09">
            <w:pPr>
              <w:pStyle w:val="6d40456e-b323-429d-9693-bbe1e67bb9c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FE5438">
              <w:rPr>
                <w:rFonts w:hint="eastAsia"/>
                <w:highlight w:val="yellow"/>
                <w:lang w:eastAsia="zh-CN"/>
              </w:rPr>
              <w:t>float，单位是</w:t>
            </w:r>
            <w:r w:rsidR="005E04A6">
              <w:rPr>
                <w:rFonts w:hint="eastAsia"/>
                <w:highlight w:val="yellow"/>
                <w:lang w:eastAsia="zh-CN"/>
              </w:rPr>
              <w:t>mA</w:t>
            </w:r>
          </w:p>
        </w:tc>
      </w:tr>
    </w:tbl>
    <w:p w14:paraId="7B6D6182" w14:textId="77777777" w:rsidR="0069109F" w:rsidRPr="0069109F" w:rsidRDefault="0069109F" w:rsidP="0069109F">
      <w:pPr>
        <w:rPr>
          <w:lang w:eastAsia="zh-CN"/>
        </w:rPr>
      </w:pPr>
    </w:p>
    <w:p w14:paraId="0BF32519" w14:textId="3A36F38D" w:rsidR="003F47D2" w:rsidRDefault="003F47D2">
      <w:pPr>
        <w:pStyle w:val="21"/>
        <w:rPr>
          <w:lang w:eastAsia="zh-CN"/>
        </w:rPr>
      </w:pPr>
      <w:bookmarkStart w:id="49" w:name="_Toc201760680"/>
      <w:r>
        <w:rPr>
          <w:rFonts w:hint="eastAsia"/>
          <w:lang w:eastAsia="zh-CN"/>
        </w:rPr>
        <w:t>触发采样</w:t>
      </w:r>
      <w:r>
        <w:rPr>
          <w:lang w:eastAsia="zh-CN"/>
        </w:rPr>
        <w:t>-</w:t>
      </w:r>
      <w:r>
        <w:rPr>
          <w:rFonts w:hint="eastAsia"/>
          <w:lang w:eastAsia="zh-CN"/>
        </w:rPr>
        <w:t>交互逻辑</w:t>
      </w:r>
      <w:bookmarkEnd w:id="49"/>
    </w:p>
    <w:p w14:paraId="692A46C8" w14:textId="2E1E25A3" w:rsidR="003F47D2" w:rsidRPr="00FE5438" w:rsidRDefault="00463815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── 主机 → 设备 ── 【写入参数 0x06, ID=</w:t>
      </w:r>
      <w:r w:rsidRPr="00FE5438">
        <w:rPr>
          <w:rFonts w:ascii="微软雅黑" w:hAnsi="微软雅黑"/>
          <w:lang w:eastAsia="zh-CN"/>
        </w:rPr>
        <w:t>0x0000000E</w:t>
      </w:r>
      <w:r w:rsidRPr="00FE5438">
        <w:rPr>
          <w:rFonts w:ascii="微软雅黑" w:hAnsi="微软雅黑" w:hint="eastAsia"/>
          <w:lang w:eastAsia="zh-CN"/>
        </w:rPr>
        <w:t>、</w:t>
      </w:r>
      <w:r w:rsidRPr="00FE5438">
        <w:rPr>
          <w:rFonts w:ascii="微软雅黑" w:hAnsi="微软雅黑"/>
          <w:lang w:eastAsia="zh-CN"/>
        </w:rPr>
        <w:t>0x0000000</w:t>
      </w:r>
      <w:r w:rsidRPr="00FE5438">
        <w:rPr>
          <w:rFonts w:ascii="微软雅黑" w:hAnsi="微软雅黑" w:hint="eastAsia"/>
          <w:lang w:eastAsia="zh-CN"/>
        </w:rPr>
        <w:t>F、</w:t>
      </w:r>
      <w:r w:rsidRPr="00FE5438">
        <w:rPr>
          <w:rFonts w:ascii="微软雅黑" w:hAnsi="微软雅黑"/>
          <w:lang w:eastAsia="zh-CN"/>
        </w:rPr>
        <w:t>0x00000010</w:t>
      </w:r>
      <w:r w:rsidRPr="00FE5438">
        <w:rPr>
          <w:rFonts w:ascii="微软雅黑" w:hAnsi="微软雅黑" w:hint="eastAsia"/>
          <w:lang w:eastAsia="zh-CN"/>
        </w:rPr>
        <w:t>、</w:t>
      </w:r>
      <w:r w:rsidRPr="00FE5438">
        <w:rPr>
          <w:rFonts w:ascii="微软雅黑" w:hAnsi="微软雅黑"/>
          <w:lang w:eastAsia="zh-CN"/>
        </w:rPr>
        <w:t>0x00000011</w:t>
      </w:r>
      <w:r w:rsidRPr="00FE5438">
        <w:rPr>
          <w:rFonts w:ascii="微软雅黑" w:hAnsi="微软雅黑" w:hint="eastAsia"/>
          <w:lang w:eastAsia="zh-CN"/>
        </w:rPr>
        <w:t>、</w:t>
      </w:r>
      <w:r w:rsidRPr="00FE5438">
        <w:rPr>
          <w:rFonts w:ascii="微软雅黑" w:hAnsi="微软雅黑"/>
          <w:lang w:eastAsia="zh-CN"/>
        </w:rPr>
        <w:t>0x00000012</w:t>
      </w:r>
      <w:r w:rsidR="004A5485" w:rsidRPr="00FE5438">
        <w:rPr>
          <w:rFonts w:ascii="微软雅黑" w:hAnsi="微软雅黑"/>
          <w:lang w:eastAsia="zh-CN"/>
        </w:rPr>
        <w:t>, ID=0x1001</w:t>
      </w:r>
      <w:r w:rsidRPr="00FE5438">
        <w:rPr>
          <w:rFonts w:ascii="微软雅黑" w:hAnsi="微软雅黑" w:hint="eastAsia"/>
          <w:lang w:eastAsia="zh-CN"/>
        </w:rPr>
        <w:t>】</w:t>
      </w:r>
      <w:r w:rsidR="00A21BA7" w:rsidRPr="00FE5438">
        <w:rPr>
          <w:rFonts w:ascii="微软雅黑" w:hAnsi="微软雅黑" w:hint="eastAsia"/>
          <w:lang w:eastAsia="zh-CN"/>
        </w:rPr>
        <w:t>目前调试情况下只要设置</w:t>
      </w:r>
      <w:r w:rsidR="00230175" w:rsidRPr="00FE5438">
        <w:rPr>
          <w:rFonts w:ascii="微软雅黑" w:hAnsi="微软雅黑" w:hint="eastAsia"/>
          <w:lang w:eastAsia="zh-CN"/>
        </w:rPr>
        <w:t>【触发类型】为自定义触发模式即可</w:t>
      </w:r>
      <w:r w:rsidR="004E37BA" w:rsidRPr="00FE5438">
        <w:rPr>
          <w:rFonts w:ascii="微软雅黑" w:hAnsi="微软雅黑" w:hint="eastAsia"/>
          <w:lang w:eastAsia="zh-CN"/>
        </w:rPr>
        <w:t>进行</w:t>
      </w:r>
      <w:r w:rsidR="00230175" w:rsidRPr="00FE5438">
        <w:rPr>
          <w:rFonts w:ascii="微软雅黑" w:hAnsi="微软雅黑" w:hint="eastAsia"/>
          <w:lang w:eastAsia="zh-CN"/>
        </w:rPr>
        <w:t>数据采集</w:t>
      </w:r>
    </w:p>
    <w:p w14:paraId="691573F7" w14:textId="0949D82D" w:rsidR="00053C09" w:rsidRPr="00FE5438" w:rsidRDefault="00053C09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── 设备 → 主机 ── 【回复写参数结果 0x07</w:t>
      </w:r>
      <w:r w:rsidR="004A5485" w:rsidRPr="00FE5438">
        <w:rPr>
          <w:rFonts w:ascii="微软雅黑" w:hAnsi="微软雅黑"/>
          <w:lang w:eastAsia="zh-CN"/>
        </w:rPr>
        <w:t>, ID=0x1001</w:t>
      </w:r>
      <w:r w:rsidRPr="00FE5438">
        <w:rPr>
          <w:rFonts w:ascii="微软雅黑" w:hAnsi="微软雅黑" w:hint="eastAsia"/>
          <w:lang w:eastAsia="zh-CN"/>
        </w:rPr>
        <w:t>】</w:t>
      </w:r>
    </w:p>
    <w:p w14:paraId="51E28189" w14:textId="70F6FC2E" w:rsidR="004A5485" w:rsidRPr="00FE5438" w:rsidRDefault="004A5485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lastRenderedPageBreak/>
        <w:t>── 主机 → 设备 ── 【开始采集 0x00, ID=0x1002】</w:t>
      </w:r>
    </w:p>
    <w:p w14:paraId="4E3555A4" w14:textId="1358355F" w:rsidR="004A5485" w:rsidRPr="00FE5438" w:rsidRDefault="004A5485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── 设备 → 主机 ── 【回复开始采集 0x01, ID=0x1002】</w:t>
      </w:r>
    </w:p>
    <w:p w14:paraId="3A043915" w14:textId="279D69BF" w:rsidR="004A5485" w:rsidRPr="00FE5438" w:rsidRDefault="004A5485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— 等待硬件触发完毕 —</w:t>
      </w:r>
    </w:p>
    <w:p w14:paraId="7EC178B5" w14:textId="28E77DDA" w:rsidR="004A5485" w:rsidRPr="00FE5438" w:rsidRDefault="004B7BAD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── 设备 → 主机 ── 【数据上传 0x04, ID=0x1003】</w:t>
      </w:r>
    </w:p>
    <w:p w14:paraId="53D3E0FF" w14:textId="3A39169B" w:rsidR="004B7BAD" w:rsidRPr="002C5135" w:rsidRDefault="004B7BAD" w:rsidP="003F47D2">
      <w:pPr>
        <w:rPr>
          <w:rFonts w:ascii="微软雅黑" w:hAnsi="微软雅黑"/>
          <w:lang w:eastAsia="zh-CN"/>
        </w:rPr>
      </w:pPr>
      <w:r w:rsidRPr="00FE5438">
        <w:rPr>
          <w:rFonts w:ascii="微软雅黑" w:hAnsi="微软雅黑" w:hint="eastAsia"/>
          <w:lang w:eastAsia="zh-CN"/>
        </w:rPr>
        <w:t>触发过程中可以发送【停止采集命令停止触发】</w:t>
      </w:r>
    </w:p>
    <w:p w14:paraId="29882830" w14:textId="3B564C85" w:rsidR="00421391" w:rsidRPr="00CD6D29" w:rsidRDefault="00421391" w:rsidP="00433762">
      <w:pPr>
        <w:pStyle w:val="21"/>
        <w:rPr>
          <w:lang w:eastAsia="zh-CN"/>
        </w:rPr>
      </w:pPr>
      <w:bookmarkStart w:id="50" w:name="_Toc201760681"/>
      <w:r w:rsidRPr="00CD6D29">
        <w:rPr>
          <w:rFonts w:hint="eastAsia"/>
          <w:lang w:eastAsia="zh-CN"/>
        </w:rPr>
        <w:t>CRC</w:t>
      </w:r>
      <w:r w:rsidR="002E0CF1" w:rsidRPr="00CD6D29">
        <w:rPr>
          <w:lang w:eastAsia="zh-CN"/>
        </w:rPr>
        <w:t>32</w:t>
      </w:r>
      <w:r w:rsidRPr="00CD6D29">
        <w:rPr>
          <w:rFonts w:hint="eastAsia"/>
          <w:lang w:eastAsia="zh-CN"/>
        </w:rPr>
        <w:t>校</w:t>
      </w:r>
      <w:r w:rsidRPr="00CD6D29">
        <w:rPr>
          <w:rFonts w:ascii="微软雅黑" w:hAnsi="微软雅黑" w:cs="微软雅黑" w:hint="eastAsia"/>
          <w:lang w:eastAsia="zh-CN"/>
        </w:rPr>
        <w:t>验</w:t>
      </w:r>
      <w:r w:rsidRPr="00CD6D29">
        <w:rPr>
          <w:rFonts w:ascii="MS Gothic" w:eastAsia="MS Gothic" w:hAnsi="MS Gothic" w:cs="MS Gothic" w:hint="eastAsia"/>
          <w:lang w:eastAsia="zh-CN"/>
        </w:rPr>
        <w:t>算法</w:t>
      </w:r>
      <w:bookmarkEnd w:id="50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B119F" w:rsidRPr="00CD6D29" w14:paraId="783BC71E" w14:textId="77777777" w:rsidTr="009B119F">
        <w:tc>
          <w:tcPr>
            <w:tcW w:w="8630" w:type="dxa"/>
          </w:tcPr>
          <w:p w14:paraId="701375F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static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const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crc32</w:t>
            </w:r>
            <w:proofErr w:type="gram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tab[</w:t>
            </w:r>
            <w:proofErr w:type="gram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] = {  </w:t>
            </w:r>
          </w:p>
          <w:p w14:paraId="35A098E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0x00000000L, 0x77073096L, 0xee0e612cL, 0x990951baL,  </w:t>
            </w:r>
          </w:p>
          <w:p w14:paraId="6D16EDF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0x076dc419L, 0x706af48fL, 0xe963a535L, 0x9e6495a3L,  </w:t>
            </w:r>
          </w:p>
          <w:p w14:paraId="23B34BC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0x0edb8832L, 0x79dcb8a4L, 0xe0d5e91eL, 0x97d2d988L,  </w:t>
            </w:r>
          </w:p>
          <w:p w14:paraId="3070177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0x09b64c2bL, 0x7eb17cbdL, 0xe7b82d07L, 0x90bf1d91L,  </w:t>
            </w:r>
          </w:p>
          <w:p w14:paraId="574042A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0x1db71064L, 0x6ab020f2L, 0xf3b97148L, 0x84be41deL,  </w:t>
            </w:r>
          </w:p>
          <w:p w14:paraId="574B1E5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0x1adad47dL, 0x6ddde4ebL, 0xf4d4b551L, 0x83d385c7L,  </w:t>
            </w:r>
          </w:p>
          <w:p w14:paraId="77D80FF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0x136c9856L, 0x646ba8c0L, 0xfd62f97aL, 0x8a65c9ecL,  </w:t>
            </w:r>
          </w:p>
          <w:p w14:paraId="36E8D26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0x14015c4fL, 0x63066cd9L, 0xfa0f3d63L, 0x8d080df5L,  </w:t>
            </w:r>
          </w:p>
          <w:p w14:paraId="1CDC1C9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0x3b6e20c8L, 0x4c69105eL, 0xd56041e4L, 0xa2677172L,  </w:t>
            </w:r>
          </w:p>
          <w:p w14:paraId="4340E98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0x3c03e4d1L, 0x4b04d447L, 0xd20d85fdL, 0xa50ab56bL,  </w:t>
            </w:r>
          </w:p>
          <w:p w14:paraId="2C4AB2E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0x35b5a8faL, 0x42b2986cL, 0xdbbbc9d6L, 0xacbcf940L,  </w:t>
            </w:r>
          </w:p>
          <w:p w14:paraId="48BD6AB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0x32d86ce3L, 0x45df5c75L, 0xdcd60dcfL, 0xabd13d59L,  </w:t>
            </w:r>
          </w:p>
          <w:p w14:paraId="25B37D1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0x26d930acL, 0x51de003aL, 0xc8d75180L, 0xbfd06116L,  </w:t>
            </w:r>
          </w:p>
          <w:p w14:paraId="71D2C54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0x21b4f4b5L, 0x56b3c423L, 0xcfba9599L, 0xb8bda50fL,  </w:t>
            </w:r>
          </w:p>
          <w:p w14:paraId="3DE8150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0x2802b89eL, 0x5f058808L, 0xc60cd9b2L, 0xb10be924L,  </w:t>
            </w:r>
          </w:p>
          <w:p w14:paraId="0B7BA9B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0x2f6f7c87L, 0x58684c11L, 0xc1611dabL, 0xb6662d3dL,  </w:t>
            </w:r>
          </w:p>
          <w:p w14:paraId="222A110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0x76dc4190L, 0x01db7106L, 0x98d220bcL, 0xefd5102aL,  </w:t>
            </w:r>
          </w:p>
          <w:p w14:paraId="42DCA4B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0x71b18589L, 0x06b6b51fL, 0x9fbfe4a5L, 0xe8b8d433L,  </w:t>
            </w:r>
          </w:p>
          <w:p w14:paraId="25A8ED6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0x7807c9a2L, 0x0f00f934L, 0x9609a88eL, 0xe10e9818L,  </w:t>
            </w:r>
          </w:p>
          <w:p w14:paraId="5CA792B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0x7f6a0dbbL, 0x086d3d2dL, 0x91646c97L, 0xe6635c01L,  </w:t>
            </w:r>
          </w:p>
          <w:p w14:paraId="23B3F5E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0x6b6b51f4L, 0x1c6c6162L, 0x856530d8L, 0xf262004eL,  </w:t>
            </w:r>
          </w:p>
          <w:p w14:paraId="49ECA78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0x6c0695edL, 0x1b01a57bL, 0x8208f4c1L, 0xf50fc457L,  </w:t>
            </w:r>
          </w:p>
          <w:p w14:paraId="16E4E53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0x65b0d9c6L, 0x12b7e950L, 0x8bbeb8eaL, 0xfcb9887cL,  </w:t>
            </w:r>
          </w:p>
          <w:p w14:paraId="663AB87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0x62dd1ddfL, 0x15da2d49L, 0x8cd37cf3L, 0xfbd44c65L,  </w:t>
            </w:r>
          </w:p>
          <w:p w14:paraId="75C3714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0x4db26158L, 0x3ab551ceL, 0xa3bc0074L, 0xd4bb30e2L,  </w:t>
            </w:r>
          </w:p>
          <w:p w14:paraId="65DD14D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0x4adfa541L, 0x3dd895d7L, 0xa4d1c46dL, 0xd3d6f4fbL,  </w:t>
            </w:r>
          </w:p>
          <w:p w14:paraId="6D7585E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0x4369e96aL, 0x346ed9fcL, 0xad678846L, 0xda60b8d0L,  </w:t>
            </w:r>
          </w:p>
          <w:p w14:paraId="509EA3D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0x44042d73L, 0x33031de5L, 0xaa0a4c5fL, 0xdd0d7cc9L,  </w:t>
            </w:r>
          </w:p>
          <w:p w14:paraId="70FF6C0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lastRenderedPageBreak/>
              <w:t> 0x5005713cL, 0x270241aaL, 0xbe0b1010L, 0xc90c2086L,  </w:t>
            </w:r>
          </w:p>
          <w:p w14:paraId="11E13AD7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0x5768b525L, 0x206f85b3L, 0xb966d409L, 0xce61e49fL,  </w:t>
            </w:r>
          </w:p>
          <w:p w14:paraId="089B175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0x5edef90eL, 0x29d9c998L, 0xb0d09822L, 0xc7d7a8b4L,  </w:t>
            </w:r>
          </w:p>
          <w:p w14:paraId="40DBE25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0x59b33d17L, 0x2eb40d81L, 0xb7bd5c3bL, 0xc0ba6cadL,  </w:t>
            </w:r>
          </w:p>
          <w:p w14:paraId="4E85F24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0xedb88320L, 0x9abfb3b6L, 0x03b6e20cL, 0x74b1d29aL,  </w:t>
            </w:r>
          </w:p>
          <w:p w14:paraId="03AB5D4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0xead54739L, 0x9dd277afL, 0x04db2615L, 0x73dc1683L,  </w:t>
            </w:r>
          </w:p>
          <w:p w14:paraId="6025AF4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0xe3630b12L, 0x94643b84L, 0x0d6d6a3eL, 0x7a6a5aa8L,  </w:t>
            </w:r>
          </w:p>
          <w:p w14:paraId="20C20BC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0xe40ecf0bL, 0x9309ff9dL, 0x0a00ae27L, 0x7d079eb1L,  </w:t>
            </w:r>
          </w:p>
          <w:p w14:paraId="4F4A10EE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0xf00f9344L, 0x8708a3d2L, 0x1e01f268L, 0x6906c2feL,  </w:t>
            </w:r>
          </w:p>
          <w:p w14:paraId="6778532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0xf762575dL, 0x806567cbL, 0x196c3671L, 0x6e6b06e7L,  </w:t>
            </w:r>
          </w:p>
          <w:p w14:paraId="0E1BC19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0xfed41b76L, 0x89d32be0L, 0x10da7a5aL, 0x67dd4accL,  </w:t>
            </w:r>
          </w:p>
          <w:p w14:paraId="59DE61F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0xf9b9df6fL, 0x8ebeeff9L, 0x17b7be43L, 0x60b08ed5L,  </w:t>
            </w:r>
          </w:p>
          <w:p w14:paraId="4361561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0xd6d6a3e8L, 0xa1d1937eL, 0x38d8c2c4L, 0x4fdff252L,  </w:t>
            </w:r>
          </w:p>
          <w:p w14:paraId="082F7E0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0xd1bb67f1L, 0xa6bc5767L, 0x3fb506ddL, 0x48b2364bL,  </w:t>
            </w:r>
          </w:p>
          <w:p w14:paraId="2102A0B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0xd80d2bdaL, 0xaf0a1b4cL, 0x36034af6L, 0x41047a60L,  </w:t>
            </w:r>
          </w:p>
          <w:p w14:paraId="7CDB917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0xdf60efc3L, 0xa867df55L, 0x316e8eefL, 0x4669be79L,  </w:t>
            </w:r>
          </w:p>
          <w:p w14:paraId="0E67B8E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0xcb61b38cL, 0xbc66831aL, 0x256fd2a0L, 0x5268e236L,  </w:t>
            </w:r>
          </w:p>
          <w:p w14:paraId="3C2C49F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0xcc0c7795L, 0xbb0b4703L, 0x220216b9L, 0x5505262fL,  </w:t>
            </w:r>
          </w:p>
          <w:p w14:paraId="0A1E1B0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0xc5ba3bbeL, 0xb2bd0b28L, 0x2bb45a92L, 0x5cb36a04L,  </w:t>
            </w:r>
          </w:p>
          <w:p w14:paraId="3FFF283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0xc2d7ffa7L, 0xb5d0cf31L, 0x2cd99e8bL, 0x5bdeae1dL,  </w:t>
            </w:r>
          </w:p>
          <w:p w14:paraId="3AB6B5ED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0x9b64c2b0L, 0xec63f226L, 0x756aa39cL, 0x026d930aL,  </w:t>
            </w:r>
          </w:p>
          <w:p w14:paraId="0E6E06D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0x9c0906a9L, 0xeb0e363fL, 0x72076785L, 0x05005713L,  </w:t>
            </w:r>
          </w:p>
          <w:p w14:paraId="2E08188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0x95bf4a82L, 0xe2b87a14L, 0x7bb12baeL, 0x0cb61b38L,  </w:t>
            </w:r>
          </w:p>
          <w:p w14:paraId="07A0D68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0x92d28e9bL, 0xe5d5be0dL, 0x7cdcefb7L, 0x0bdbdf21L,  </w:t>
            </w:r>
          </w:p>
          <w:p w14:paraId="405274F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0x86d3d2d4L, 0xf1d4e242L, 0x68ddb3f8L, 0x1fda836eL,  </w:t>
            </w:r>
          </w:p>
          <w:p w14:paraId="365F3BD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0x81be16cdL, 0xf6b9265bL, 0x6fb077e1L, 0x18b74777L,  </w:t>
            </w:r>
          </w:p>
          <w:p w14:paraId="7E86B151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0x88085ae6L, 0xff0f6a70L, 0x66063bcaL, 0x11010b5cL,  </w:t>
            </w:r>
          </w:p>
          <w:p w14:paraId="104D5BF3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0x8f659effL, 0xf862ae69L, 0x616bffd3L, 0x166ccf45L,  </w:t>
            </w:r>
          </w:p>
          <w:p w14:paraId="02CD45E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0xa00ae278L, 0xd70dd2eeL, 0x4e048354L, 0x3903b3c2L,  </w:t>
            </w:r>
          </w:p>
          <w:p w14:paraId="18008E56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0xa7672661L, 0xd06016f7L, 0x4969474dL, 0x3e6e77dbL,  </w:t>
            </w:r>
          </w:p>
          <w:p w14:paraId="686128A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0xaed16a4aL, 0xd9d65adcL, 0x40df0b66L, 0x37d83bf0L,  </w:t>
            </w:r>
          </w:p>
          <w:p w14:paraId="72623E8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0xa9bcae53L, 0xdebb9ec5L, 0x47b2cf7fL, 0x30b5ffe9L,  </w:t>
            </w:r>
          </w:p>
          <w:p w14:paraId="3E04A38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0xbdbdf21cL, 0xcabac28aL, 0x53b39330L, 0x24b4a3a6L,  </w:t>
            </w:r>
          </w:p>
          <w:p w14:paraId="5302ECD4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0xbad03605L, 0xcdd70693L, 0x54de5729L, 0x23d967bfL,  </w:t>
            </w:r>
          </w:p>
          <w:p w14:paraId="324458FC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0xb3667a2eL, 0xc4614ab8L, 0x5d681b02L, 0x2a6f2b94L,  </w:t>
            </w:r>
          </w:p>
          <w:p w14:paraId="03167878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0xb40bbe37L, 0xc30c8ea1L, 0x5a05df1bL, 0x2d02ef8dL  </w:t>
            </w:r>
          </w:p>
          <w:p w14:paraId="10183A8F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};  </w:t>
            </w:r>
          </w:p>
          <w:p w14:paraId="0C8B44D0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</w:t>
            </w:r>
          </w:p>
          <w:p w14:paraId="55DBA74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</w:t>
            </w:r>
          </w:p>
          <w:p w14:paraId="66ACD562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static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</w:t>
            </w:r>
            <w:proofErr w:type="gram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32(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const</w:t>
            </w:r>
            <w:proofErr w:type="gram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char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*buf,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size)  </w:t>
            </w:r>
          </w:p>
          <w:p w14:paraId="0F831035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lastRenderedPageBreak/>
              <w:t>{  </w:t>
            </w:r>
          </w:p>
          <w:p w14:paraId="3211818B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unsigned </w:t>
            </w:r>
            <w:r w:rsidRPr="00CD6D29">
              <w:rPr>
                <w:rFonts w:ascii="Consolas" w:eastAsia="宋体" w:hAnsi="Consolas" w:cs="宋体"/>
                <w:b/>
                <w:bCs/>
                <w:color w:val="2E8B57"/>
                <w:sz w:val="18"/>
                <w:szCs w:val="18"/>
                <w:bdr w:val="none" w:sz="0" w:space="0" w:color="auto" w:frame="1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,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;  </w:t>
            </w:r>
          </w:p>
          <w:p w14:paraId="21D12DED" w14:textId="2C8B3852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= 0xFFFFFFFF;  </w:t>
            </w:r>
          </w:p>
          <w:p w14:paraId="70DBB489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for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(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= 0;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&lt; size;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++)  </w:t>
            </w:r>
          </w:p>
          <w:p w14:paraId="0CA922F7" w14:textId="120CE24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= crc32</w:t>
            </w:r>
            <w:proofErr w:type="gram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tab[</w:t>
            </w:r>
            <w:proofErr w:type="gram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(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^ 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buf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[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i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]) &amp; 0xff] ^ (</w:t>
            </w:r>
            <w:proofErr w:type="spellStart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&gt;&gt; 8);  </w:t>
            </w:r>
          </w:p>
          <w:p w14:paraId="4FAF078A" w14:textId="77777777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    </w:t>
            </w:r>
            <w:r w:rsidRPr="00CD6D29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 crc^0xFFFFFFFF;  </w:t>
            </w:r>
          </w:p>
          <w:p w14:paraId="123AE3A4" w14:textId="7EB38C12" w:rsidR="009B119F" w:rsidRPr="00CD6D29" w:rsidRDefault="009B119F" w:rsidP="00B255F0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  <w:lang w:eastAsia="zh-CN"/>
              </w:rPr>
              <w:t>}  </w:t>
            </w:r>
          </w:p>
        </w:tc>
      </w:tr>
    </w:tbl>
    <w:p w14:paraId="1E626D3A" w14:textId="7D057911" w:rsidR="00A34B0A" w:rsidRPr="00CD6D29" w:rsidRDefault="00BA64D0" w:rsidP="0023599E">
      <w:pPr>
        <w:pStyle w:val="1"/>
      </w:pPr>
      <w:bookmarkStart w:id="51" w:name="_Toc201760682"/>
      <w:r w:rsidRPr="00CD6D29">
        <w:rPr>
          <w:lang w:eastAsia="zh-CN"/>
        </w:rPr>
        <w:lastRenderedPageBreak/>
        <w:t>通信流程</w:t>
      </w:r>
      <w:bookmarkEnd w:id="51"/>
    </w:p>
    <w:p w14:paraId="7AE1F027" w14:textId="347BB91C" w:rsidR="00751AFA" w:rsidRPr="00CD6D29" w:rsidRDefault="00751AFA" w:rsidP="00751AFA">
      <w:pPr>
        <w:pStyle w:val="21"/>
      </w:pPr>
      <w:bookmarkStart w:id="52" w:name="_Toc201760683"/>
      <w:r w:rsidRPr="00CD6D29">
        <w:rPr>
          <w:rFonts w:hint="eastAsia"/>
          <w:lang w:eastAsia="zh-CN"/>
        </w:rPr>
        <w:t>通讯方式</w:t>
      </w:r>
      <w:bookmarkEnd w:id="52"/>
    </w:p>
    <w:p w14:paraId="09794882" w14:textId="3EB218BC" w:rsidR="00751AFA" w:rsidRPr="00CD6D29" w:rsidRDefault="00013DA6" w:rsidP="00751AFA">
      <w:pPr>
        <w:rPr>
          <w:lang w:eastAsia="zh-CN"/>
        </w:rPr>
      </w:pPr>
      <w:r w:rsidRPr="00CD6D29">
        <w:rPr>
          <w:rFonts w:hint="eastAsia"/>
          <w:lang w:eastAsia="zh-CN"/>
        </w:rPr>
        <w:t>采用</w:t>
      </w:r>
      <w:r w:rsidRPr="00CD6D29">
        <w:rPr>
          <w:rFonts w:hint="eastAsia"/>
          <w:lang w:eastAsia="zh-CN"/>
        </w:rPr>
        <w:t>TCP</w:t>
      </w:r>
      <w:r w:rsidRPr="00CD6D29">
        <w:rPr>
          <w:lang w:eastAsia="zh-CN"/>
        </w:rPr>
        <w:t>/</w:t>
      </w:r>
      <w:r w:rsidRPr="00CD6D29">
        <w:rPr>
          <w:rFonts w:hint="eastAsia"/>
          <w:lang w:eastAsia="zh-CN"/>
        </w:rPr>
        <w:t>IP</w:t>
      </w:r>
      <w:r w:rsidRPr="00CD6D29">
        <w:rPr>
          <w:rFonts w:hint="eastAsia"/>
          <w:lang w:eastAsia="zh-CN"/>
        </w:rPr>
        <w:t>的方式通讯，</w:t>
      </w:r>
      <w:r w:rsidR="002B044C" w:rsidRPr="00CD6D29">
        <w:rPr>
          <w:rFonts w:hint="eastAsia"/>
          <w:lang w:eastAsia="zh-CN"/>
        </w:rPr>
        <w:t>上</w:t>
      </w:r>
      <w:r w:rsidR="00751AFA" w:rsidRPr="00CD6D29">
        <w:rPr>
          <w:rFonts w:hint="eastAsia"/>
          <w:lang w:eastAsia="zh-CN"/>
        </w:rPr>
        <w:t>位机</w:t>
      </w:r>
      <w:r w:rsidR="002B044C" w:rsidRPr="00CD6D29">
        <w:rPr>
          <w:rFonts w:hint="eastAsia"/>
          <w:lang w:eastAsia="zh-CN"/>
        </w:rPr>
        <w:t>为</w:t>
      </w:r>
      <w:r w:rsidR="00751AFA" w:rsidRPr="00CD6D29">
        <w:rPr>
          <w:rFonts w:hint="eastAsia"/>
          <w:lang w:eastAsia="zh-CN"/>
        </w:rPr>
        <w:t>服务端、下位机</w:t>
      </w:r>
      <w:r w:rsidR="00FC4D78" w:rsidRPr="00CD6D29">
        <w:rPr>
          <w:rFonts w:hint="eastAsia"/>
          <w:lang w:eastAsia="zh-CN"/>
        </w:rPr>
        <w:t>为</w:t>
      </w:r>
      <w:r w:rsidR="00751AFA" w:rsidRPr="00CD6D29">
        <w:rPr>
          <w:rFonts w:hint="eastAsia"/>
          <w:lang w:eastAsia="zh-CN"/>
        </w:rPr>
        <w:t>客户端</w:t>
      </w:r>
      <w:r w:rsidR="00726856" w:rsidRPr="00CD6D29">
        <w:rPr>
          <w:rFonts w:hint="eastAsia"/>
          <w:lang w:eastAsia="zh-CN"/>
        </w:rPr>
        <w:t>，下位机定时连接上位机，直到连接成功为止</w:t>
      </w:r>
      <w:r w:rsidR="00AD1596" w:rsidRPr="00CD6D29">
        <w:rPr>
          <w:rFonts w:hint="eastAsia"/>
          <w:lang w:eastAsia="zh-CN"/>
        </w:rPr>
        <w:t>。</w:t>
      </w:r>
    </w:p>
    <w:p w14:paraId="47AB8C2C" w14:textId="2979846F" w:rsidR="004D5BBA" w:rsidRPr="00CD6D29" w:rsidRDefault="00654484" w:rsidP="008518DF">
      <w:pPr>
        <w:pStyle w:val="21"/>
      </w:pPr>
      <w:bookmarkStart w:id="53" w:name="_Toc201760684"/>
      <w:proofErr w:type="spellStart"/>
      <w:r w:rsidRPr="00CD6D29">
        <w:rPr>
          <w:rFonts w:hint="eastAsia"/>
        </w:rPr>
        <w:t>如何发送</w:t>
      </w:r>
      <w:r w:rsidR="004D5BBA" w:rsidRPr="00CD6D29">
        <w:rPr>
          <w:rFonts w:hint="eastAsia"/>
        </w:rPr>
        <w:t>命令</w:t>
      </w:r>
      <w:bookmarkEnd w:id="53"/>
      <w:proofErr w:type="spellEnd"/>
    </w:p>
    <w:p w14:paraId="477A6B43" w14:textId="2F85B1F5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构建数据包：发送方将需要传递的信息按协议格式构建数据包，指定命令类型和参数。 </w:t>
      </w:r>
    </w:p>
    <w:p w14:paraId="2E22C455" w14:textId="46511454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发送数据：通过 TCP/IP 通道发送该数据包。 </w:t>
      </w:r>
    </w:p>
    <w:p w14:paraId="5CA9E9B1" w14:textId="51445A82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解析与执行：接收方解析数据包，校验并执行命令。 </w:t>
      </w:r>
    </w:p>
    <w:p w14:paraId="61E470FD" w14:textId="1D57EDA3" w:rsidR="00437EFB" w:rsidRPr="00CD6D29" w:rsidRDefault="00437EFB" w:rsidP="00623C20">
      <w:pPr>
        <w:pStyle w:val="6d40456e-b323-429d-9693-bbe1e67bb9c3"/>
        <w:numPr>
          <w:ilvl w:val="0"/>
          <w:numId w:val="28"/>
        </w:numPr>
        <w:spacing w:line="360" w:lineRule="auto"/>
        <w:rPr>
          <w:lang w:eastAsia="zh-CN"/>
        </w:rPr>
      </w:pPr>
      <w:r w:rsidRPr="00CD6D29">
        <w:rPr>
          <w:lang w:eastAsia="zh-CN"/>
        </w:rPr>
        <w:t>响应结果：接收方构建并发送一个确认包，指示命令的执行结果。</w:t>
      </w:r>
    </w:p>
    <w:p w14:paraId="4B77819B" w14:textId="4B0298F2" w:rsidR="00214865" w:rsidRPr="00CD6D29" w:rsidRDefault="00214865" w:rsidP="00377C68">
      <w:pPr>
        <w:pStyle w:val="21"/>
      </w:pPr>
      <w:bookmarkStart w:id="54" w:name="_Toc201760685"/>
      <w:proofErr w:type="spellStart"/>
      <w:r w:rsidRPr="00CD6D29">
        <w:rPr>
          <w:rFonts w:hint="eastAsia"/>
        </w:rPr>
        <w:t>查询</w:t>
      </w:r>
      <w:r w:rsidR="00F841FA" w:rsidRPr="00CD6D29">
        <w:rPr>
          <w:rFonts w:hint="eastAsia"/>
        </w:rPr>
        <w:t>设备</w:t>
      </w:r>
      <w:r w:rsidRPr="00CD6D29">
        <w:rPr>
          <w:rFonts w:hint="eastAsia"/>
        </w:rPr>
        <w:t>命令</w:t>
      </w:r>
      <w:bookmarkEnd w:id="54"/>
      <w:proofErr w:type="spellEnd"/>
    </w:p>
    <w:p w14:paraId="5C9A9E31" w14:textId="486F6CAA" w:rsidR="000C1FB1" w:rsidRPr="00CD6D29" w:rsidRDefault="005B24B5" w:rsidP="00B255F0">
      <w:pPr>
        <w:pStyle w:val="6d40456e-b323-429d-9693-bbe1e67bb9c3"/>
        <w:spacing w:line="360" w:lineRule="auto"/>
        <w:rPr>
          <w:lang w:eastAsia="zh-CN"/>
        </w:rPr>
      </w:pPr>
      <w:r w:rsidRPr="00CD6D29">
        <w:rPr>
          <w:lang w:eastAsia="zh-CN"/>
        </w:rPr>
        <w:t xml:space="preserve">   </w:t>
      </w:r>
      <w:r w:rsidR="00D7354D" w:rsidRPr="00CD6D29">
        <w:rPr>
          <w:rFonts w:hint="eastAsia"/>
          <w:lang w:eastAsia="zh-CN"/>
        </w:rPr>
        <w:t>通过广播协议查找设备-具体待定</w:t>
      </w:r>
    </w:p>
    <w:p w14:paraId="019BD8AF" w14:textId="5ECD44E4" w:rsidR="008518DF" w:rsidRPr="00CD6D29" w:rsidRDefault="008518DF">
      <w:pPr>
        <w:pStyle w:val="1"/>
      </w:pPr>
      <w:bookmarkStart w:id="55" w:name="_Toc201760686"/>
      <w:r w:rsidRPr="00CD6D29">
        <w:rPr>
          <w:rFonts w:hint="eastAsia"/>
          <w:lang w:eastAsia="zh-CN"/>
        </w:rPr>
        <w:t>错误代码</w:t>
      </w:r>
      <w:bookmarkEnd w:id="55"/>
    </w:p>
    <w:tbl>
      <w:tblPr>
        <w:tblStyle w:val="OPExcelTableContent-1494"/>
        <w:tblW w:w="7371" w:type="dxa"/>
        <w:tblLayout w:type="fixed"/>
        <w:tblLook w:val="01E0" w:firstRow="1" w:lastRow="1" w:firstColumn="1" w:lastColumn="1" w:noHBand="0" w:noVBand="0"/>
      </w:tblPr>
      <w:tblGrid>
        <w:gridCol w:w="1843"/>
        <w:gridCol w:w="5528"/>
      </w:tblGrid>
      <w:tr w:rsidR="00D92B5A" w:rsidRPr="00CD6D29" w14:paraId="4D84237F" w14:textId="77777777" w:rsidTr="00E00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39AAED3" w14:textId="38BBAF6C" w:rsidR="00D92B5A" w:rsidRPr="00CD6D29" w:rsidRDefault="00D92B5A" w:rsidP="00E00453">
            <w:pPr>
              <w:pStyle w:val="6d40456e-b323-429d-9693-bbe1e67bb9c3"/>
              <w:spacing w:line="360" w:lineRule="auto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地址（</w:t>
            </w:r>
            <w:r w:rsidR="00277C5D" w:rsidRPr="00CD6D29">
              <w:rPr>
                <w:i/>
                <w:iCs/>
                <w:color w:val="FFFFFF" w:themeColor="background1"/>
                <w:lang w:eastAsia="zh-CN"/>
              </w:rPr>
              <w:t>2</w:t>
            </w:r>
            <w:r w:rsidRPr="00CD6D29">
              <w:rPr>
                <w:i/>
                <w:iCs/>
                <w:color w:val="FFFFFF" w:themeColor="background1"/>
                <w:lang w:eastAsia="zh-CN"/>
              </w:rPr>
              <w:t>-</w:t>
            </w:r>
            <w:r w:rsidRPr="00CD6D29">
              <w:rPr>
                <w:rFonts w:hint="eastAsia"/>
                <w:i/>
                <w:iCs/>
                <w:color w:val="FFFFFF" w:themeColor="background1"/>
                <w:lang w:eastAsia="zh-CN"/>
              </w:rPr>
              <w:t>Byte</w:t>
            </w:r>
            <w:r w:rsidRPr="00CD6D29">
              <w:rPr>
                <w:rFonts w:hint="eastAsia"/>
                <w:color w:val="FFFFFF" w:themeColor="background1"/>
                <w:lang w:eastAsia="zh-CN"/>
              </w:rPr>
              <w:t>）</w:t>
            </w:r>
          </w:p>
        </w:tc>
        <w:tc>
          <w:tcPr>
            <w:tcW w:w="5528" w:type="dxa"/>
          </w:tcPr>
          <w:p w14:paraId="4031B1F0" w14:textId="77777777" w:rsidR="00D92B5A" w:rsidRPr="00CD6D29" w:rsidRDefault="00D92B5A" w:rsidP="00E00453">
            <w:pPr>
              <w:pStyle w:val="6d40456e-b323-429d-9693-bbe1e67bb9c3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CD6D29">
              <w:rPr>
                <w:rFonts w:hint="eastAsia"/>
                <w:color w:val="FFFFFF" w:themeColor="background1"/>
                <w:lang w:eastAsia="zh-CN"/>
              </w:rPr>
              <w:t>说明</w:t>
            </w:r>
          </w:p>
        </w:tc>
      </w:tr>
      <w:tr w:rsidR="00D92B5A" w:rsidRPr="00CD6D29" w14:paraId="15BF288B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529AC6" w14:textId="722DA34D" w:rsidR="00D92B5A" w:rsidRPr="00CD6D29" w:rsidRDefault="00D92B5A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lang w:eastAsia="zh-CN"/>
              </w:rPr>
              <w:t>0x00</w:t>
            </w:r>
            <w:r w:rsidR="00277C5D" w:rsidRPr="00CD6D29">
              <w:rPr>
                <w:lang w:eastAsia="zh-CN"/>
              </w:rPr>
              <w:t>00</w:t>
            </w:r>
          </w:p>
        </w:tc>
        <w:tc>
          <w:tcPr>
            <w:tcW w:w="5528" w:type="dxa"/>
          </w:tcPr>
          <w:p w14:paraId="39087D64" w14:textId="77777777" w:rsidR="00D92B5A" w:rsidRPr="00CD6D29" w:rsidRDefault="00D92B5A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代表执行成功</w:t>
            </w:r>
          </w:p>
        </w:tc>
      </w:tr>
      <w:tr w:rsidR="00D92B5A" w:rsidRPr="00CD6D29" w14:paraId="5CAD7234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830D59" w14:textId="192C6008" w:rsidR="00D92B5A" w:rsidRPr="00CD6D29" w:rsidRDefault="00E208E5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0x000</w:t>
            </w:r>
            <w:r w:rsidRPr="00CD6D29">
              <w:rPr>
                <w:lang w:eastAsia="zh-CN"/>
              </w:rPr>
              <w:t>1</w:t>
            </w:r>
          </w:p>
        </w:tc>
        <w:tc>
          <w:tcPr>
            <w:tcW w:w="5528" w:type="dxa"/>
          </w:tcPr>
          <w:p w14:paraId="7BA3F9A7" w14:textId="37D51520" w:rsidR="00D92B5A" w:rsidRPr="00CD6D29" w:rsidRDefault="00A34D8D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代表执行失败</w:t>
            </w:r>
          </w:p>
        </w:tc>
      </w:tr>
      <w:tr w:rsidR="00D92B5A" w:rsidRPr="00CD6D29" w14:paraId="6E3C4894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5031C85" w14:textId="449A2428" w:rsidR="00D92B5A" w:rsidRPr="00CD6D29" w:rsidRDefault="008B4CD2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lastRenderedPageBreak/>
              <w:t>其他</w:t>
            </w:r>
          </w:p>
        </w:tc>
        <w:tc>
          <w:tcPr>
            <w:tcW w:w="5528" w:type="dxa"/>
          </w:tcPr>
          <w:p w14:paraId="6369D5CF" w14:textId="1FB61515" w:rsidR="00D92B5A" w:rsidRPr="00CD6D29" w:rsidRDefault="008B4CD2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CD6D29">
              <w:rPr>
                <w:rFonts w:hint="eastAsia"/>
                <w:lang w:eastAsia="zh-CN"/>
              </w:rPr>
              <w:t>待定</w:t>
            </w:r>
          </w:p>
        </w:tc>
      </w:tr>
      <w:tr w:rsidR="006C66D2" w:rsidRPr="00CD6D29" w14:paraId="6F886115" w14:textId="77777777" w:rsidTr="00E00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1E4D4B0" w14:textId="77777777" w:rsidR="006C66D2" w:rsidRPr="00CD6D29" w:rsidRDefault="006C66D2" w:rsidP="00E00453">
            <w:pPr>
              <w:pStyle w:val="6d40456e-b323-429d-9693-bbe1e67bb9c3"/>
              <w:spacing w:line="360" w:lineRule="auto"/>
              <w:rPr>
                <w:lang w:eastAsia="zh-CN"/>
              </w:rPr>
            </w:pPr>
          </w:p>
        </w:tc>
        <w:tc>
          <w:tcPr>
            <w:tcW w:w="5528" w:type="dxa"/>
          </w:tcPr>
          <w:p w14:paraId="12C01F95" w14:textId="77777777" w:rsidR="006C66D2" w:rsidRPr="00CD6D29" w:rsidRDefault="006C66D2" w:rsidP="00E00453">
            <w:pPr>
              <w:pStyle w:val="6d40456e-b323-429d-9693-bbe1e67bb9c3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41050E68" w14:textId="45A731D6" w:rsidR="00A34B0A" w:rsidRPr="00CD6D29" w:rsidRDefault="00BA64D0" w:rsidP="0023599E">
      <w:pPr>
        <w:pStyle w:val="1"/>
        <w:rPr>
          <w:lang w:eastAsia="zh-CN"/>
        </w:rPr>
      </w:pPr>
      <w:bookmarkStart w:id="56" w:name="_Toc201760687"/>
      <w:r w:rsidRPr="00CD6D29">
        <w:rPr>
          <w:lang w:eastAsia="zh-CN"/>
        </w:rPr>
        <w:t>示例实现</w:t>
      </w:r>
      <w:bookmarkEnd w:id="56"/>
    </w:p>
    <w:p w14:paraId="7A06786E" w14:textId="0168E169" w:rsidR="00A34B0A" w:rsidRPr="00CD6D29" w:rsidRDefault="00BA64D0" w:rsidP="00B255F0">
      <w:pPr>
        <w:pStyle w:val="acbfdd8b-e11b-4d36-88ff-6049b138f862"/>
        <w:spacing w:line="360" w:lineRule="auto"/>
        <w:rPr>
          <w:lang w:eastAsia="zh-CN"/>
        </w:rPr>
      </w:pPr>
      <w:r w:rsidRPr="00CD6D29">
        <w:rPr>
          <w:lang w:eastAsia="zh-CN"/>
        </w:rPr>
        <w:t>以下是示例代码，展示了如何封装和解析协议数据包：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337EA" w:rsidRPr="00CD6D29" w14:paraId="27846CD6" w14:textId="77777777" w:rsidTr="00D337EA">
        <w:tc>
          <w:tcPr>
            <w:tcW w:w="8630" w:type="dxa"/>
          </w:tcPr>
          <w:p w14:paraId="48D1225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import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</w:t>
            </w:r>
            <w:proofErr w:type="gramEnd"/>
          </w:p>
          <w:p w14:paraId="1A1F3D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import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crc32c</w:t>
            </w:r>
          </w:p>
          <w:p w14:paraId="3B992F2E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7EB3DA9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定义协议固定部分（全部使用字节）</w:t>
            </w:r>
          </w:p>
          <w:p w14:paraId="54D6B03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PROTOCOL_HEADER 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b'\x53\x43\x5A\x4E'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"SCZN"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的字节形式</w:t>
            </w:r>
          </w:p>
          <w:p w14:paraId="4B343A6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VERSION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0x00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字节无符号整数</w:t>
            </w:r>
          </w:p>
          <w:p w14:paraId="2DB243C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2ADE535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calculate_crc32(data):</w:t>
            </w:r>
          </w:p>
          <w:p w14:paraId="2E30706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计算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 CRC32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校验值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1355B91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crc32c.crc32c(data)</w:t>
            </w:r>
          </w:p>
          <w:p w14:paraId="5AA9DF9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41F2E3CB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build_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packet(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command_id: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data: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 -&gt;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1E19B0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5AA70C3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构建协议数据包（使用纯字节表示）</w:t>
            </w:r>
          </w:p>
          <w:p w14:paraId="558C3F9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command: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命令类型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(1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0708B1B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命令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ID (2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789538F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data: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数据区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FB7316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:return: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完整数据包</w:t>
            </w:r>
          </w:p>
          <w:p w14:paraId="01EE069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"""</w:t>
            </w:r>
          </w:p>
          <w:p w14:paraId="237EC89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</w:t>
            </w:r>
            <w:proofErr w:type="spellStart"/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len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(data)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数据区长度（字节数）</w:t>
            </w:r>
          </w:p>
          <w:p w14:paraId="51E1E92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62BA52A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打包协议数据（头部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+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+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校验值）</w:t>
            </w:r>
          </w:p>
          <w:p w14:paraId="210200E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packet = 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struct.pack</w:t>
            </w:r>
            <w:proofErr w:type="spellEnd"/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</w:p>
          <w:p w14:paraId="64E959C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f"&gt;4s B </w:t>
            </w:r>
            <w:proofErr w:type="spell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 H I </w:t>
            </w:r>
            <w:r w:rsidRPr="00CD6D29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{</w:t>
            </w:r>
            <w:proofErr w:type="spellStart"/>
            <w:r w:rsidRPr="00CD6D29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E45649"/>
                <w:sz w:val="18"/>
                <w:szCs w:val="18"/>
                <w:lang w:eastAsia="zh-CN"/>
              </w:rPr>
              <w:t>}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s"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大端序</w:t>
            </w:r>
          </w:p>
          <w:p w14:paraId="672652E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PROTOCOL_HEADER,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4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字节协议头</w:t>
            </w:r>
          </w:p>
          <w:p w14:paraId="444659EE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VERSION,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字节版本号</w:t>
            </w:r>
          </w:p>
          <w:p w14:paraId="59F4D14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command,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1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字节命令类型</w:t>
            </w:r>
          </w:p>
          <w:p w14:paraId="200D9E7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2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字节命令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ID</w:t>
            </w:r>
          </w:p>
          <w:p w14:paraId="4585C10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4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字节数据长度</w:t>
            </w:r>
          </w:p>
          <w:p w14:paraId="374B1C6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data                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数据区（可变长度）</w:t>
            </w:r>
          </w:p>
          <w:p w14:paraId="578DAD1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)</w:t>
            </w:r>
          </w:p>
          <w:p w14:paraId="7135B64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49F803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计算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CRC32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校验值</w:t>
            </w:r>
          </w:p>
          <w:p w14:paraId="66077D1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calculate_crc32(packet)</w:t>
            </w:r>
          </w:p>
          <w:p w14:paraId="4857193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506F842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将校验值追加到数据包末尾</w:t>
            </w:r>
          </w:p>
          <w:p w14:paraId="612EEF2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packet + 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struct.pack</w:t>
            </w:r>
            <w:proofErr w:type="spellEnd"/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609A144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1208782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def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parse_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packet: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bytes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):</w:t>
            </w:r>
          </w:p>
          <w:p w14:paraId="69F5546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"""</w:t>
            </w:r>
          </w:p>
          <w:p w14:paraId="03B3685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解析协议数据包（字节表示）</w:t>
            </w:r>
          </w:p>
          <w:p w14:paraId="14B63CD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:param packet: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完整数据包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字节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2E4944F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:return: 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解析后的内容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(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字典形式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4BE7CCC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"""</w:t>
            </w:r>
          </w:p>
          <w:p w14:paraId="16A7398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解包固定头部部分</w:t>
            </w:r>
          </w:p>
          <w:p w14:paraId="2857682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header, version, command, command_id, data_length =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struct.unpack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"&gt;4s B B H 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packet[: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])</w:t>
            </w:r>
          </w:p>
          <w:p w14:paraId="3C42A3A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638C826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header !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= PROTOCOL_HEADER:</w:t>
            </w:r>
          </w:p>
          <w:p w14:paraId="2073694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raise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ValueError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"Invalid protocol header"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0699D98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573ACDA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提取数据区和校验值</w:t>
            </w:r>
          </w:p>
          <w:p w14:paraId="05EFA58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data =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packet[</w:t>
            </w:r>
            <w:proofErr w:type="gramEnd"/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+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</w:t>
            </w:r>
          </w:p>
          <w:p w14:paraId="55AE188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received_crc, = 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struct.unpack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"&gt;I"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packet[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12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+ data_length:])</w:t>
            </w:r>
          </w:p>
          <w:p w14:paraId="12F0409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25EA0419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校验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CRC32</w:t>
            </w:r>
          </w:p>
          <w:p w14:paraId="1DABEB8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calculated_crc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calculate_crc32(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packet[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:-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4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])</w:t>
            </w:r>
          </w:p>
          <w:p w14:paraId="6776851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received_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!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=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calculated_crc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48DC72E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raise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ValueError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"CRC mismatch"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)</w:t>
            </w:r>
          </w:p>
          <w:p w14:paraId="4C3221C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A4698C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return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{</w:t>
            </w:r>
          </w:p>
          <w:p w14:paraId="4160AB3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"header"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header,</w:t>
            </w:r>
          </w:p>
          <w:p w14:paraId="34954668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"version"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version,</w:t>
            </w:r>
          </w:p>
          <w:p w14:paraId="5DBACD0F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"command"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command,</w:t>
            </w:r>
          </w:p>
          <w:p w14:paraId="6259AB03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command</w:t>
            </w:r>
            <w:proofErr w:type="gram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_id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</w:t>
            </w:r>
          </w:p>
          <w:p w14:paraId="250287E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proofErr w:type="spellStart"/>
            <w:proofErr w:type="gram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data</w:t>
            </w:r>
            <w:proofErr w:type="gram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_length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data_length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</w:t>
            </w:r>
          </w:p>
          <w:p w14:paraId="6D238AE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"data"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data,</w:t>
            </w:r>
          </w:p>
          <w:p w14:paraId="079449F6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proofErr w:type="spellStart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crc</w:t>
            </w:r>
            <w:proofErr w:type="spellEnd"/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received_crc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</w:t>
            </w:r>
          </w:p>
          <w:p w14:paraId="5EE6230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}</w:t>
            </w:r>
          </w:p>
          <w:p w14:paraId="3DDABA6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</w:p>
          <w:p w14:paraId="0B2CF83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示例用法</w:t>
            </w:r>
          </w:p>
          <w:p w14:paraId="573B8C8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  <w:t>if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__name__ ==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"__main__"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:</w:t>
            </w:r>
          </w:p>
          <w:p w14:paraId="228A1CF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示例：构建一个停止采集命令</w:t>
            </w:r>
          </w:p>
          <w:p w14:paraId="2786CD82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command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0x01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停止采集</w:t>
            </w:r>
          </w:p>
          <w:p w14:paraId="7986C585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= </w:t>
            </w:r>
            <w:r w:rsidRPr="00CD6D29">
              <w:rPr>
                <w:rFonts w:ascii="Consolas" w:eastAsia="宋体" w:hAnsi="Consolas" w:cs="宋体"/>
                <w:color w:val="986801"/>
                <w:sz w:val="18"/>
                <w:szCs w:val="18"/>
                <w:lang w:eastAsia="zh-CN"/>
              </w:rPr>
              <w:t>0x0001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命令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 ID</w:t>
            </w:r>
          </w:p>
          <w:p w14:paraId="4254829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data = 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b""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   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数据为空</w:t>
            </w:r>
          </w:p>
          <w:p w14:paraId="3F22BDB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32D3D2D1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构建数据包</w:t>
            </w:r>
          </w:p>
          <w:p w14:paraId="034B7984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packet =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build_</w:t>
            </w:r>
            <w:proofErr w:type="gram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proofErr w:type="gram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command,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command_id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data)</w:t>
            </w:r>
          </w:p>
          <w:p w14:paraId="01816B6A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print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构建的数据包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:"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packet.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hex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().upper())</w:t>
            </w:r>
          </w:p>
          <w:p w14:paraId="5D02664C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</w:p>
          <w:p w14:paraId="401B6990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# </w:t>
            </w:r>
            <w:r w:rsidRPr="00CD6D29">
              <w:rPr>
                <w:rFonts w:ascii="Consolas" w:eastAsia="宋体" w:hAnsi="Consolas" w:cs="宋体"/>
                <w:i/>
                <w:iCs/>
                <w:color w:val="A0A1A7"/>
                <w:sz w:val="18"/>
                <w:szCs w:val="18"/>
                <w:lang w:eastAsia="zh-CN"/>
              </w:rPr>
              <w:t>解析数据包</w:t>
            </w:r>
          </w:p>
          <w:p w14:paraId="76AD9EFD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    parsed = </w:t>
            </w:r>
            <w:proofErr w:type="spellStart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parse_packet</w:t>
            </w:r>
            <w:proofErr w:type="spellEnd"/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(packet)</w:t>
            </w:r>
          </w:p>
          <w:p w14:paraId="7DB93C67" w14:textId="77777777" w:rsidR="001947AF" w:rsidRPr="00CD6D29" w:rsidRDefault="001947AF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</w:pP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lastRenderedPageBreak/>
              <w:t>    </w:t>
            </w:r>
            <w:r w:rsidRPr="00CD6D29">
              <w:rPr>
                <w:rFonts w:ascii="Consolas" w:eastAsia="宋体" w:hAnsi="Consolas" w:cs="宋体"/>
                <w:color w:val="C18401"/>
                <w:sz w:val="18"/>
                <w:szCs w:val="18"/>
                <w:lang w:eastAsia="zh-CN"/>
              </w:rPr>
              <w:t>print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(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"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解析后的内容</w:t>
            </w:r>
            <w:r w:rsidRPr="00CD6D29">
              <w:rPr>
                <w:rFonts w:ascii="Consolas" w:eastAsia="宋体" w:hAnsi="Consolas" w:cs="宋体"/>
                <w:color w:val="50A14F"/>
                <w:sz w:val="18"/>
                <w:szCs w:val="18"/>
                <w:lang w:eastAsia="zh-CN"/>
              </w:rPr>
              <w:t>:"</w:t>
            </w:r>
            <w:r w:rsidRPr="00CD6D29">
              <w:rPr>
                <w:rFonts w:ascii="Consolas" w:eastAsia="宋体" w:hAnsi="Consolas" w:cs="宋体"/>
                <w:color w:val="5C5C5C"/>
                <w:sz w:val="18"/>
                <w:szCs w:val="18"/>
                <w:lang w:eastAsia="zh-CN"/>
              </w:rPr>
              <w:t>, parsed)</w:t>
            </w:r>
          </w:p>
          <w:p w14:paraId="4259C275" w14:textId="2D50697D" w:rsidR="001947AF" w:rsidRPr="00CD6D29" w:rsidRDefault="00D03822" w:rsidP="001947AF">
            <w:pPr>
              <w:spacing w:line="360" w:lineRule="auto"/>
              <w:rPr>
                <w:sz w:val="16"/>
                <w:szCs w:val="16"/>
              </w:rPr>
            </w:pPr>
            <w:r w:rsidRPr="00CD6D29">
              <w:rPr>
                <w:rFonts w:hint="eastAsia"/>
                <w:sz w:val="16"/>
                <w:szCs w:val="16"/>
                <w:lang w:eastAsia="zh-CN"/>
              </w:rPr>
              <w:t>输出接口为：</w:t>
            </w:r>
          </w:p>
          <w:p w14:paraId="76E2CAA0" w14:textId="77777777" w:rsidR="00D03822" w:rsidRPr="00CD6D29" w:rsidRDefault="00D03822" w:rsidP="00D03822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CD6D29">
              <w:rPr>
                <w:rFonts w:hint="eastAsia"/>
                <w:sz w:val="16"/>
                <w:szCs w:val="16"/>
              </w:rPr>
              <w:t>构建的数据包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: 53435A4E0001000100000000A57105A2</w:t>
            </w:r>
          </w:p>
          <w:p w14:paraId="0EDF4C72" w14:textId="2DD7E9B0" w:rsidR="00D337EA" w:rsidRPr="00CD6D29" w:rsidRDefault="00D03822" w:rsidP="001947AF">
            <w:pPr>
              <w:spacing w:line="360" w:lineRule="auto"/>
              <w:rPr>
                <w:sz w:val="16"/>
                <w:szCs w:val="16"/>
              </w:rPr>
            </w:pPr>
            <w:proofErr w:type="spellStart"/>
            <w:r w:rsidRPr="00CD6D29">
              <w:rPr>
                <w:rFonts w:hint="eastAsia"/>
                <w:sz w:val="16"/>
                <w:szCs w:val="16"/>
              </w:rPr>
              <w:t>解析后的内容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 xml:space="preserve">: {'header': 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b'SCZN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', 'version': 0, 'command': 1, '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command_id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': 1, '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data_length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': 0, 'data': b'', '</w:t>
            </w:r>
            <w:proofErr w:type="spellStart"/>
            <w:r w:rsidRPr="00CD6D29">
              <w:rPr>
                <w:rFonts w:hint="eastAsia"/>
                <w:sz w:val="16"/>
                <w:szCs w:val="16"/>
              </w:rPr>
              <w:t>crc</w:t>
            </w:r>
            <w:proofErr w:type="spellEnd"/>
            <w:r w:rsidRPr="00CD6D29">
              <w:rPr>
                <w:rFonts w:hint="eastAsia"/>
                <w:sz w:val="16"/>
                <w:szCs w:val="16"/>
              </w:rPr>
              <w:t>': 2775647650}</w:t>
            </w:r>
          </w:p>
        </w:tc>
      </w:tr>
      <w:tr w:rsidR="00C40357" w14:paraId="4B0BC774" w14:textId="77777777" w:rsidTr="00D337EA">
        <w:tc>
          <w:tcPr>
            <w:tcW w:w="8630" w:type="dxa"/>
          </w:tcPr>
          <w:p w14:paraId="33291B5F" w14:textId="77777777" w:rsidR="00C40357" w:rsidRPr="00CD6D29" w:rsidRDefault="00C40357" w:rsidP="001947AF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pacing w:before="100" w:beforeAutospacing="1" w:after="100" w:afterAutospacing="1" w:line="270" w:lineRule="atLeast"/>
              <w:rPr>
                <w:rFonts w:ascii="Consolas" w:eastAsia="宋体" w:hAnsi="Consolas" w:cs="宋体"/>
                <w:color w:val="A626A4"/>
                <w:sz w:val="18"/>
                <w:szCs w:val="18"/>
                <w:lang w:eastAsia="zh-CN"/>
              </w:rPr>
            </w:pPr>
          </w:p>
        </w:tc>
      </w:tr>
    </w:tbl>
    <w:p w14:paraId="18C3217F" w14:textId="5E074B16" w:rsidR="00A34B0A" w:rsidRDefault="00A34B0A" w:rsidP="00B255F0">
      <w:pPr>
        <w:spacing w:line="360" w:lineRule="auto"/>
      </w:pPr>
    </w:p>
    <w:sectPr w:rsidR="00A34B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9D728" w14:textId="77777777" w:rsidR="00EC1E35" w:rsidRDefault="00EC1E35" w:rsidP="0073348A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2F7745B9" w14:textId="77777777" w:rsidR="00EC1E35" w:rsidRDefault="00EC1E35" w:rsidP="0073348A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2B6EF" w14:textId="77777777" w:rsidR="00EC1E35" w:rsidRDefault="00EC1E35" w:rsidP="0073348A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45D8EF1F" w14:textId="77777777" w:rsidR="00EC1E35" w:rsidRDefault="00EC1E35" w:rsidP="0073348A">
      <w:pPr>
        <w:spacing w:after="0"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C16ADF"/>
    <w:multiLevelType w:val="hybridMultilevel"/>
    <w:tmpl w:val="EBC692F0"/>
    <w:lvl w:ilvl="0" w:tplc="27F4410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1172F5"/>
    <w:multiLevelType w:val="hybridMultilevel"/>
    <w:tmpl w:val="CBA865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6C80A5E"/>
    <w:multiLevelType w:val="multilevel"/>
    <w:tmpl w:val="5194F5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1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DE60E6E"/>
    <w:multiLevelType w:val="hybridMultilevel"/>
    <w:tmpl w:val="A786688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5C038E4"/>
    <w:multiLevelType w:val="hybridMultilevel"/>
    <w:tmpl w:val="F4AAB2DA"/>
    <w:lvl w:ilvl="0" w:tplc="36E8ABB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611287"/>
    <w:multiLevelType w:val="multilevel"/>
    <w:tmpl w:val="EF0A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717B9D"/>
    <w:multiLevelType w:val="multilevel"/>
    <w:tmpl w:val="06C6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1019CA"/>
    <w:multiLevelType w:val="multilevel"/>
    <w:tmpl w:val="090EACBE"/>
    <w:name w:val="487bd2b2-97e6-4d62-9005-faba2857185a"/>
    <w:lvl w:ilvl="0">
      <w:start w:val="1"/>
      <w:numFmt w:val="decimal"/>
      <w:lvlRestart w:val="0"/>
      <w:pStyle w:val="e3fb8205-adf9-4d0d-85d1-1a84f91ab844"/>
      <w:suff w:val="space"/>
      <w:lvlText w:val="%1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decimal"/>
      <w:pStyle w:val="a02e6475-35cc-471f-ab8b-7db223c3f9ab"/>
      <w:suff w:val="space"/>
      <w:lvlText w:val="%1.%2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pStyle w:val="8bcb8ff2-dace-4d23-859e-d17d3441e36c"/>
      <w:suff w:val="space"/>
      <w:lvlText w:val="%1.%2.%3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DD00748"/>
    <w:multiLevelType w:val="hybridMultilevel"/>
    <w:tmpl w:val="095448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546B34"/>
    <w:multiLevelType w:val="hybridMultilevel"/>
    <w:tmpl w:val="FC66970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5"/>
  </w:num>
  <w:num w:numId="12">
    <w:abstractNumId w:val="18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3"/>
  </w:num>
  <w:num w:numId="25">
    <w:abstractNumId w:val="11"/>
  </w:num>
  <w:num w:numId="26">
    <w:abstractNumId w:val="17"/>
  </w:num>
  <w:num w:numId="27">
    <w:abstractNumId w:val="12"/>
  </w:num>
  <w:num w:numId="28">
    <w:abstractNumId w:val="10"/>
  </w:num>
  <w:num w:numId="29">
    <w:abstractNumId w:val="14"/>
  </w:num>
  <w:num w:numId="30">
    <w:abstractNumId w:val="1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-ThemeInfo" w:val="[{&quot;fontInfo&quot;:[],&quot;themeInfo&quot;:{&quot;styleLibId&quot;:&quot;WordThemeContent-1&quot;,&quot;styleLibName&quot;:&quot;简约通用文字模板&quot;,&quot;paymentType&quot;:1,&quot;filePath&quot;:&quot;C:\\Users\\crazy\\AppData\\Local\\OfficePLUS\\Temp\\OPWordAddin\\Files\\66bb3e5c-e4c3-f153-276b-3a151a64eadc.dotx&quot;},&quot;tag&quot;:&quot;op_1736839690&quot;},{&quot;fontInfo&quot;:[],&quot;themeInfo&quot;:{&quot;styleLibId&quot;:&quot;WordThemeContent-13&quot;,&quot;styleLibName&quot;:&quot;简约英文汇报文档&quot;,&quot;paymentType&quot;:1,&quot;filePath&quot;:&quot;C:\\Users\\crazy\\AppData\\Local\\OfficePLUS\\Temp\\OPWordAddin\\Files\\8b85ce16-6be3-2669-abe0-3a151a64e95b.dotx&quot;},&quot;tag&quot;:&quot;op_1736839702&quot;},{&quot;fontInfo&quot;:[],&quot;themeInfo&quot;:{&quot;styleLibId&quot;:&quot;WordThemeContent-7&quot;,&quot;styleLibName&quot;:&quot;简约通用文字模板&quot;,&quot;paymentType&quot;:1,&quot;filePath&quot;:&quot;C:\\Users\\crazy\\AppData\\Local\\OfficePLUS\\Temp\\OPWordAddin\\Files\\a98fadfa-10d4-8e5a-b020-3a151a65536b.dotx&quot;},&quot;tag&quot;:&quot;op_1736839721&quot;},{&quot;fontInfo&quot;:[],&quot;themeInfo&quot;:{&quot;styleLibId&quot;:&quot;WordThemeContent-44&quot;,&quot;styleLibName&quot;:&quot;简约日常笔记&quot;,&quot;paymentType&quot;:1,&quot;filePath&quot;:&quot;C:\\Users\\crazy\\AppData\\Local\\OfficePLUS\\Temp\\OPWordAddin\\Files\\4dc75d08-b434-9e4d-45d4-3a151a443d3a.dotx&quot;},&quot;tag&quot;:&quot;op_1736839762&quot;},{&quot;fontInfo&quot;:[],&quot;themeInfo&quot;:{&quot;styleLibId&quot;:&quot;WordThemeContent-1&quot;,&quot;styleLibName&quot;:&quot;简约通用文字模板&quot;,&quot;paymentType&quot;:1,&quot;filePath&quot;:&quot;C:\\Users\\crazy\\AppData\\Local\\OfficePLUS\\Temp\\OPWordAddin\\Files\\66bb3e5c-e4c3-f153-276b-3a151a64eadc.dotx&quot;},&quot;tag&quot;:&quot;op_1737442017&quot;}]"/>
  </w:docVars>
  <w:rsids>
    <w:rsidRoot w:val="00B47730"/>
    <w:rsid w:val="00000B3C"/>
    <w:rsid w:val="00001E3C"/>
    <w:rsid w:val="0000219C"/>
    <w:rsid w:val="00002C71"/>
    <w:rsid w:val="0000708F"/>
    <w:rsid w:val="00007EB0"/>
    <w:rsid w:val="0001034B"/>
    <w:rsid w:val="0001146E"/>
    <w:rsid w:val="00011AAB"/>
    <w:rsid w:val="000123A7"/>
    <w:rsid w:val="00013062"/>
    <w:rsid w:val="00013A02"/>
    <w:rsid w:val="00013DA6"/>
    <w:rsid w:val="00015858"/>
    <w:rsid w:val="00016FE4"/>
    <w:rsid w:val="00017EB0"/>
    <w:rsid w:val="0002037D"/>
    <w:rsid w:val="000219F9"/>
    <w:rsid w:val="00021EF2"/>
    <w:rsid w:val="0002237E"/>
    <w:rsid w:val="00022912"/>
    <w:rsid w:val="00024ED9"/>
    <w:rsid w:val="00025C6F"/>
    <w:rsid w:val="0002634C"/>
    <w:rsid w:val="00027701"/>
    <w:rsid w:val="00033E22"/>
    <w:rsid w:val="00034616"/>
    <w:rsid w:val="0003514C"/>
    <w:rsid w:val="00036EB8"/>
    <w:rsid w:val="000410BE"/>
    <w:rsid w:val="0004135D"/>
    <w:rsid w:val="00043A3E"/>
    <w:rsid w:val="000457F9"/>
    <w:rsid w:val="00047FDC"/>
    <w:rsid w:val="00052816"/>
    <w:rsid w:val="00053861"/>
    <w:rsid w:val="00053C09"/>
    <w:rsid w:val="00055563"/>
    <w:rsid w:val="00056FF1"/>
    <w:rsid w:val="0006063C"/>
    <w:rsid w:val="00063FB9"/>
    <w:rsid w:val="000646F3"/>
    <w:rsid w:val="00071E0F"/>
    <w:rsid w:val="00074C98"/>
    <w:rsid w:val="00075E04"/>
    <w:rsid w:val="00080355"/>
    <w:rsid w:val="00080538"/>
    <w:rsid w:val="00080BFE"/>
    <w:rsid w:val="00080F3E"/>
    <w:rsid w:val="0008397F"/>
    <w:rsid w:val="00084273"/>
    <w:rsid w:val="00086F4A"/>
    <w:rsid w:val="00087EA3"/>
    <w:rsid w:val="00087FB2"/>
    <w:rsid w:val="000903DC"/>
    <w:rsid w:val="00092AF8"/>
    <w:rsid w:val="00092BCE"/>
    <w:rsid w:val="00093C2E"/>
    <w:rsid w:val="00096D3B"/>
    <w:rsid w:val="00097748"/>
    <w:rsid w:val="000A25BE"/>
    <w:rsid w:val="000A5D5E"/>
    <w:rsid w:val="000A728B"/>
    <w:rsid w:val="000B0288"/>
    <w:rsid w:val="000B0E94"/>
    <w:rsid w:val="000B4154"/>
    <w:rsid w:val="000B4C15"/>
    <w:rsid w:val="000B5080"/>
    <w:rsid w:val="000B5A5E"/>
    <w:rsid w:val="000C0126"/>
    <w:rsid w:val="000C1FB1"/>
    <w:rsid w:val="000C20FA"/>
    <w:rsid w:val="000C26AB"/>
    <w:rsid w:val="000C3F8E"/>
    <w:rsid w:val="000C603D"/>
    <w:rsid w:val="000D14F5"/>
    <w:rsid w:val="000D3396"/>
    <w:rsid w:val="000D5BC6"/>
    <w:rsid w:val="000D7BD5"/>
    <w:rsid w:val="000D7EF3"/>
    <w:rsid w:val="000E051F"/>
    <w:rsid w:val="000E27F9"/>
    <w:rsid w:val="000E2B4F"/>
    <w:rsid w:val="000E3A0A"/>
    <w:rsid w:val="000F0361"/>
    <w:rsid w:val="000F2E5D"/>
    <w:rsid w:val="000F6796"/>
    <w:rsid w:val="001003F9"/>
    <w:rsid w:val="00100612"/>
    <w:rsid w:val="001019BA"/>
    <w:rsid w:val="00101E7E"/>
    <w:rsid w:val="00102337"/>
    <w:rsid w:val="00103145"/>
    <w:rsid w:val="001032D2"/>
    <w:rsid w:val="00105AB4"/>
    <w:rsid w:val="00107BB2"/>
    <w:rsid w:val="0011439F"/>
    <w:rsid w:val="00116BA9"/>
    <w:rsid w:val="00117ECC"/>
    <w:rsid w:val="00120E3F"/>
    <w:rsid w:val="00121CD0"/>
    <w:rsid w:val="0012619D"/>
    <w:rsid w:val="00127937"/>
    <w:rsid w:val="0013011D"/>
    <w:rsid w:val="00130614"/>
    <w:rsid w:val="00131260"/>
    <w:rsid w:val="0013170E"/>
    <w:rsid w:val="0013281A"/>
    <w:rsid w:val="00132A2B"/>
    <w:rsid w:val="00134840"/>
    <w:rsid w:val="001350D4"/>
    <w:rsid w:val="0013544B"/>
    <w:rsid w:val="001377EF"/>
    <w:rsid w:val="00140C8B"/>
    <w:rsid w:val="00141517"/>
    <w:rsid w:val="00143FBB"/>
    <w:rsid w:val="0015074B"/>
    <w:rsid w:val="00152833"/>
    <w:rsid w:val="00154262"/>
    <w:rsid w:val="00155252"/>
    <w:rsid w:val="00155436"/>
    <w:rsid w:val="001577C1"/>
    <w:rsid w:val="0016042D"/>
    <w:rsid w:val="001615F9"/>
    <w:rsid w:val="0016274E"/>
    <w:rsid w:val="00164609"/>
    <w:rsid w:val="00165762"/>
    <w:rsid w:val="00167043"/>
    <w:rsid w:val="00170AFB"/>
    <w:rsid w:val="00172AFF"/>
    <w:rsid w:val="00174F6B"/>
    <w:rsid w:val="00175571"/>
    <w:rsid w:val="0017694E"/>
    <w:rsid w:val="00177CC1"/>
    <w:rsid w:val="00180F0C"/>
    <w:rsid w:val="001813CA"/>
    <w:rsid w:val="00182095"/>
    <w:rsid w:val="001823F8"/>
    <w:rsid w:val="00185BCC"/>
    <w:rsid w:val="001872F1"/>
    <w:rsid w:val="0019396E"/>
    <w:rsid w:val="00193EFE"/>
    <w:rsid w:val="001947AF"/>
    <w:rsid w:val="001A0C16"/>
    <w:rsid w:val="001A426F"/>
    <w:rsid w:val="001A4405"/>
    <w:rsid w:val="001B1134"/>
    <w:rsid w:val="001B42F8"/>
    <w:rsid w:val="001B714A"/>
    <w:rsid w:val="001C47E5"/>
    <w:rsid w:val="001C4987"/>
    <w:rsid w:val="001C5476"/>
    <w:rsid w:val="001C5997"/>
    <w:rsid w:val="001D08C7"/>
    <w:rsid w:val="001D0D02"/>
    <w:rsid w:val="001D3129"/>
    <w:rsid w:val="001D39B8"/>
    <w:rsid w:val="001D3B2C"/>
    <w:rsid w:val="001D3EED"/>
    <w:rsid w:val="001D4B93"/>
    <w:rsid w:val="001D5494"/>
    <w:rsid w:val="001D562F"/>
    <w:rsid w:val="001D6784"/>
    <w:rsid w:val="001D7E3A"/>
    <w:rsid w:val="001E6741"/>
    <w:rsid w:val="001E7134"/>
    <w:rsid w:val="001F03D5"/>
    <w:rsid w:val="001F0942"/>
    <w:rsid w:val="001F3995"/>
    <w:rsid w:val="001F4B8A"/>
    <w:rsid w:val="001F5DF5"/>
    <w:rsid w:val="001F7C70"/>
    <w:rsid w:val="00200ED3"/>
    <w:rsid w:val="0020175E"/>
    <w:rsid w:val="00202AA4"/>
    <w:rsid w:val="00204FE3"/>
    <w:rsid w:val="00206551"/>
    <w:rsid w:val="00214865"/>
    <w:rsid w:val="00215739"/>
    <w:rsid w:val="00217A6D"/>
    <w:rsid w:val="00221A14"/>
    <w:rsid w:val="002221E6"/>
    <w:rsid w:val="0022620D"/>
    <w:rsid w:val="00230175"/>
    <w:rsid w:val="002348E6"/>
    <w:rsid w:val="0023504D"/>
    <w:rsid w:val="00235705"/>
    <w:rsid w:val="0023599E"/>
    <w:rsid w:val="002405FC"/>
    <w:rsid w:val="00244E53"/>
    <w:rsid w:val="002500BB"/>
    <w:rsid w:val="00255C52"/>
    <w:rsid w:val="00256106"/>
    <w:rsid w:val="00265ED2"/>
    <w:rsid w:val="002663F2"/>
    <w:rsid w:val="0026729A"/>
    <w:rsid w:val="00271843"/>
    <w:rsid w:val="0027198F"/>
    <w:rsid w:val="00276097"/>
    <w:rsid w:val="00277C5D"/>
    <w:rsid w:val="002817BB"/>
    <w:rsid w:val="00281C30"/>
    <w:rsid w:val="002831FF"/>
    <w:rsid w:val="0028435A"/>
    <w:rsid w:val="00284BF8"/>
    <w:rsid w:val="002855C6"/>
    <w:rsid w:val="0028627F"/>
    <w:rsid w:val="00290C8C"/>
    <w:rsid w:val="00292D44"/>
    <w:rsid w:val="002938DB"/>
    <w:rsid w:val="002939E4"/>
    <w:rsid w:val="002947DC"/>
    <w:rsid w:val="0029639D"/>
    <w:rsid w:val="00297C08"/>
    <w:rsid w:val="002A0862"/>
    <w:rsid w:val="002A2361"/>
    <w:rsid w:val="002A4909"/>
    <w:rsid w:val="002A6983"/>
    <w:rsid w:val="002A6AFE"/>
    <w:rsid w:val="002A701C"/>
    <w:rsid w:val="002A737E"/>
    <w:rsid w:val="002B044C"/>
    <w:rsid w:val="002B483E"/>
    <w:rsid w:val="002B4D51"/>
    <w:rsid w:val="002B5E31"/>
    <w:rsid w:val="002B6910"/>
    <w:rsid w:val="002B69BD"/>
    <w:rsid w:val="002B7FE8"/>
    <w:rsid w:val="002C12C8"/>
    <w:rsid w:val="002C1ABA"/>
    <w:rsid w:val="002C44A2"/>
    <w:rsid w:val="002C5135"/>
    <w:rsid w:val="002C6AA5"/>
    <w:rsid w:val="002D038C"/>
    <w:rsid w:val="002D1C12"/>
    <w:rsid w:val="002D25D8"/>
    <w:rsid w:val="002D631E"/>
    <w:rsid w:val="002E0205"/>
    <w:rsid w:val="002E06C9"/>
    <w:rsid w:val="002E0CF1"/>
    <w:rsid w:val="002E0E49"/>
    <w:rsid w:val="002E23FE"/>
    <w:rsid w:val="002E391B"/>
    <w:rsid w:val="002E421C"/>
    <w:rsid w:val="002E452C"/>
    <w:rsid w:val="002E4F30"/>
    <w:rsid w:val="002E721A"/>
    <w:rsid w:val="002E72A1"/>
    <w:rsid w:val="002E763B"/>
    <w:rsid w:val="002E7846"/>
    <w:rsid w:val="002F09B7"/>
    <w:rsid w:val="002F0B83"/>
    <w:rsid w:val="002F213C"/>
    <w:rsid w:val="002F27FF"/>
    <w:rsid w:val="002F4634"/>
    <w:rsid w:val="002F76B2"/>
    <w:rsid w:val="00301037"/>
    <w:rsid w:val="00303836"/>
    <w:rsid w:val="0030597F"/>
    <w:rsid w:val="00305D90"/>
    <w:rsid w:val="00306786"/>
    <w:rsid w:val="00312391"/>
    <w:rsid w:val="003153B6"/>
    <w:rsid w:val="003154F8"/>
    <w:rsid w:val="003155D7"/>
    <w:rsid w:val="00322541"/>
    <w:rsid w:val="003236F6"/>
    <w:rsid w:val="00324F88"/>
    <w:rsid w:val="00325787"/>
    <w:rsid w:val="00326E0C"/>
    <w:rsid w:val="00326F90"/>
    <w:rsid w:val="00327105"/>
    <w:rsid w:val="00336749"/>
    <w:rsid w:val="00337A09"/>
    <w:rsid w:val="00337EED"/>
    <w:rsid w:val="00340A26"/>
    <w:rsid w:val="00345DF6"/>
    <w:rsid w:val="003472BD"/>
    <w:rsid w:val="00350724"/>
    <w:rsid w:val="003517A7"/>
    <w:rsid w:val="00360382"/>
    <w:rsid w:val="003608F5"/>
    <w:rsid w:val="00360F58"/>
    <w:rsid w:val="003624AC"/>
    <w:rsid w:val="003624D6"/>
    <w:rsid w:val="00362AAD"/>
    <w:rsid w:val="003638F8"/>
    <w:rsid w:val="00363DBC"/>
    <w:rsid w:val="003677D8"/>
    <w:rsid w:val="003677EB"/>
    <w:rsid w:val="0037244A"/>
    <w:rsid w:val="003726D4"/>
    <w:rsid w:val="00372B1A"/>
    <w:rsid w:val="00372C1F"/>
    <w:rsid w:val="00373621"/>
    <w:rsid w:val="003743E4"/>
    <w:rsid w:val="00375496"/>
    <w:rsid w:val="003768B4"/>
    <w:rsid w:val="00377C68"/>
    <w:rsid w:val="00377F74"/>
    <w:rsid w:val="003833DC"/>
    <w:rsid w:val="00383906"/>
    <w:rsid w:val="0038404E"/>
    <w:rsid w:val="003866FC"/>
    <w:rsid w:val="0039160D"/>
    <w:rsid w:val="00394CEE"/>
    <w:rsid w:val="00395AC7"/>
    <w:rsid w:val="0039654C"/>
    <w:rsid w:val="00397073"/>
    <w:rsid w:val="00397FF0"/>
    <w:rsid w:val="003A0F4C"/>
    <w:rsid w:val="003A4808"/>
    <w:rsid w:val="003B4892"/>
    <w:rsid w:val="003B7FA8"/>
    <w:rsid w:val="003C09A3"/>
    <w:rsid w:val="003C1CBA"/>
    <w:rsid w:val="003C1E0B"/>
    <w:rsid w:val="003C21E7"/>
    <w:rsid w:val="003C33EE"/>
    <w:rsid w:val="003C4874"/>
    <w:rsid w:val="003D0DCD"/>
    <w:rsid w:val="003D5AD0"/>
    <w:rsid w:val="003E0A99"/>
    <w:rsid w:val="003E1735"/>
    <w:rsid w:val="003E2706"/>
    <w:rsid w:val="003E2E51"/>
    <w:rsid w:val="003E3BE4"/>
    <w:rsid w:val="003E4C18"/>
    <w:rsid w:val="003E6890"/>
    <w:rsid w:val="003E68C0"/>
    <w:rsid w:val="003F0104"/>
    <w:rsid w:val="003F08A3"/>
    <w:rsid w:val="003F1413"/>
    <w:rsid w:val="003F1BC7"/>
    <w:rsid w:val="003F47D2"/>
    <w:rsid w:val="003F498A"/>
    <w:rsid w:val="003F6094"/>
    <w:rsid w:val="003F6116"/>
    <w:rsid w:val="003F6DAC"/>
    <w:rsid w:val="00401E18"/>
    <w:rsid w:val="00402194"/>
    <w:rsid w:val="00407103"/>
    <w:rsid w:val="004075F2"/>
    <w:rsid w:val="004106B6"/>
    <w:rsid w:val="00412884"/>
    <w:rsid w:val="00412DBC"/>
    <w:rsid w:val="004149D9"/>
    <w:rsid w:val="00414D74"/>
    <w:rsid w:val="00415C31"/>
    <w:rsid w:val="0042006B"/>
    <w:rsid w:val="00421391"/>
    <w:rsid w:val="00422689"/>
    <w:rsid w:val="00424730"/>
    <w:rsid w:val="004247E4"/>
    <w:rsid w:val="00425949"/>
    <w:rsid w:val="00425BC6"/>
    <w:rsid w:val="0042642A"/>
    <w:rsid w:val="00432E2C"/>
    <w:rsid w:val="004331F0"/>
    <w:rsid w:val="00433762"/>
    <w:rsid w:val="0043633A"/>
    <w:rsid w:val="00437EFB"/>
    <w:rsid w:val="00442CE6"/>
    <w:rsid w:val="0044408D"/>
    <w:rsid w:val="00445649"/>
    <w:rsid w:val="00445C8E"/>
    <w:rsid w:val="004510F5"/>
    <w:rsid w:val="004521FF"/>
    <w:rsid w:val="00455D3C"/>
    <w:rsid w:val="00455FCE"/>
    <w:rsid w:val="004568F4"/>
    <w:rsid w:val="00462C0D"/>
    <w:rsid w:val="00463815"/>
    <w:rsid w:val="00464629"/>
    <w:rsid w:val="004666E1"/>
    <w:rsid w:val="00470A1F"/>
    <w:rsid w:val="00473095"/>
    <w:rsid w:val="004767B5"/>
    <w:rsid w:val="00480EDD"/>
    <w:rsid w:val="004839FB"/>
    <w:rsid w:val="00483C65"/>
    <w:rsid w:val="00484067"/>
    <w:rsid w:val="004851E2"/>
    <w:rsid w:val="00485A10"/>
    <w:rsid w:val="00487E9B"/>
    <w:rsid w:val="00491F2B"/>
    <w:rsid w:val="00492399"/>
    <w:rsid w:val="00492D43"/>
    <w:rsid w:val="0049346D"/>
    <w:rsid w:val="004961CC"/>
    <w:rsid w:val="00496A5C"/>
    <w:rsid w:val="004A187E"/>
    <w:rsid w:val="004A3D3D"/>
    <w:rsid w:val="004A4E67"/>
    <w:rsid w:val="004A5485"/>
    <w:rsid w:val="004A5C61"/>
    <w:rsid w:val="004A74DA"/>
    <w:rsid w:val="004B64B2"/>
    <w:rsid w:val="004B6774"/>
    <w:rsid w:val="004B792D"/>
    <w:rsid w:val="004B7B87"/>
    <w:rsid w:val="004B7BAD"/>
    <w:rsid w:val="004C1714"/>
    <w:rsid w:val="004C34D3"/>
    <w:rsid w:val="004C4ADA"/>
    <w:rsid w:val="004C62C0"/>
    <w:rsid w:val="004C7A28"/>
    <w:rsid w:val="004D2883"/>
    <w:rsid w:val="004D4716"/>
    <w:rsid w:val="004D5BBA"/>
    <w:rsid w:val="004D6405"/>
    <w:rsid w:val="004D7825"/>
    <w:rsid w:val="004D79A7"/>
    <w:rsid w:val="004E37BA"/>
    <w:rsid w:val="004E4E13"/>
    <w:rsid w:val="004E4E7E"/>
    <w:rsid w:val="004E50E6"/>
    <w:rsid w:val="004E7167"/>
    <w:rsid w:val="004F0445"/>
    <w:rsid w:val="004F0687"/>
    <w:rsid w:val="004F0DC9"/>
    <w:rsid w:val="004F40EE"/>
    <w:rsid w:val="004F452B"/>
    <w:rsid w:val="004F5CE5"/>
    <w:rsid w:val="004F60F8"/>
    <w:rsid w:val="004F73F3"/>
    <w:rsid w:val="004F7983"/>
    <w:rsid w:val="00501D3E"/>
    <w:rsid w:val="005035BE"/>
    <w:rsid w:val="00510892"/>
    <w:rsid w:val="0051179C"/>
    <w:rsid w:val="005145A7"/>
    <w:rsid w:val="00516782"/>
    <w:rsid w:val="005204F2"/>
    <w:rsid w:val="00520EB5"/>
    <w:rsid w:val="005213C8"/>
    <w:rsid w:val="00522174"/>
    <w:rsid w:val="00523337"/>
    <w:rsid w:val="00523795"/>
    <w:rsid w:val="0052421A"/>
    <w:rsid w:val="00525495"/>
    <w:rsid w:val="00526F64"/>
    <w:rsid w:val="005337D1"/>
    <w:rsid w:val="0053440D"/>
    <w:rsid w:val="005407FA"/>
    <w:rsid w:val="00541DCF"/>
    <w:rsid w:val="00542C9C"/>
    <w:rsid w:val="00542FAB"/>
    <w:rsid w:val="00551C2C"/>
    <w:rsid w:val="005526AF"/>
    <w:rsid w:val="00557DCA"/>
    <w:rsid w:val="00560F85"/>
    <w:rsid w:val="00562903"/>
    <w:rsid w:val="00563B58"/>
    <w:rsid w:val="00564126"/>
    <w:rsid w:val="00571AFC"/>
    <w:rsid w:val="00571C41"/>
    <w:rsid w:val="005748C3"/>
    <w:rsid w:val="005753B1"/>
    <w:rsid w:val="005753F8"/>
    <w:rsid w:val="00577E8B"/>
    <w:rsid w:val="00583C41"/>
    <w:rsid w:val="00584719"/>
    <w:rsid w:val="005858CE"/>
    <w:rsid w:val="0058774F"/>
    <w:rsid w:val="005A1793"/>
    <w:rsid w:val="005A3281"/>
    <w:rsid w:val="005A32E4"/>
    <w:rsid w:val="005A7481"/>
    <w:rsid w:val="005A7BB0"/>
    <w:rsid w:val="005B055F"/>
    <w:rsid w:val="005B1484"/>
    <w:rsid w:val="005B1CC0"/>
    <w:rsid w:val="005B24B5"/>
    <w:rsid w:val="005B3780"/>
    <w:rsid w:val="005B3EC9"/>
    <w:rsid w:val="005B78C0"/>
    <w:rsid w:val="005B7A1C"/>
    <w:rsid w:val="005C0B0F"/>
    <w:rsid w:val="005C0F8B"/>
    <w:rsid w:val="005C1CCC"/>
    <w:rsid w:val="005C3E2C"/>
    <w:rsid w:val="005C5217"/>
    <w:rsid w:val="005C650E"/>
    <w:rsid w:val="005D08C4"/>
    <w:rsid w:val="005D44B4"/>
    <w:rsid w:val="005D576D"/>
    <w:rsid w:val="005D580C"/>
    <w:rsid w:val="005D711C"/>
    <w:rsid w:val="005D7F0D"/>
    <w:rsid w:val="005E04A6"/>
    <w:rsid w:val="005E0F17"/>
    <w:rsid w:val="005E4CE4"/>
    <w:rsid w:val="005E5954"/>
    <w:rsid w:val="005E5B77"/>
    <w:rsid w:val="005E5E37"/>
    <w:rsid w:val="005E659C"/>
    <w:rsid w:val="005E7C3C"/>
    <w:rsid w:val="005F1BCB"/>
    <w:rsid w:val="005F4423"/>
    <w:rsid w:val="005F620E"/>
    <w:rsid w:val="005F6EC1"/>
    <w:rsid w:val="00600731"/>
    <w:rsid w:val="0060278E"/>
    <w:rsid w:val="006048C7"/>
    <w:rsid w:val="00605E73"/>
    <w:rsid w:val="006061E4"/>
    <w:rsid w:val="006065F7"/>
    <w:rsid w:val="00606BD1"/>
    <w:rsid w:val="006076E9"/>
    <w:rsid w:val="00610FCC"/>
    <w:rsid w:val="0061116E"/>
    <w:rsid w:val="00613033"/>
    <w:rsid w:val="0061353A"/>
    <w:rsid w:val="00615130"/>
    <w:rsid w:val="006167C7"/>
    <w:rsid w:val="00616959"/>
    <w:rsid w:val="00617FA2"/>
    <w:rsid w:val="00620097"/>
    <w:rsid w:val="00621812"/>
    <w:rsid w:val="00623C20"/>
    <w:rsid w:val="00625B24"/>
    <w:rsid w:val="00625C22"/>
    <w:rsid w:val="00626ED6"/>
    <w:rsid w:val="00627FD2"/>
    <w:rsid w:val="00630217"/>
    <w:rsid w:val="00630B3B"/>
    <w:rsid w:val="00630FB1"/>
    <w:rsid w:val="00632A0D"/>
    <w:rsid w:val="0063308E"/>
    <w:rsid w:val="00633498"/>
    <w:rsid w:val="00633D71"/>
    <w:rsid w:val="0063445D"/>
    <w:rsid w:val="00635522"/>
    <w:rsid w:val="00642C9A"/>
    <w:rsid w:val="00642EEA"/>
    <w:rsid w:val="006432F8"/>
    <w:rsid w:val="0064351D"/>
    <w:rsid w:val="00647259"/>
    <w:rsid w:val="00653866"/>
    <w:rsid w:val="00654484"/>
    <w:rsid w:val="0065677D"/>
    <w:rsid w:val="00660604"/>
    <w:rsid w:val="00661963"/>
    <w:rsid w:val="00662FD9"/>
    <w:rsid w:val="006635B6"/>
    <w:rsid w:val="0066462D"/>
    <w:rsid w:val="00664E8C"/>
    <w:rsid w:val="00671A2B"/>
    <w:rsid w:val="00674072"/>
    <w:rsid w:val="00674E43"/>
    <w:rsid w:val="006822A4"/>
    <w:rsid w:val="0068254C"/>
    <w:rsid w:val="00684833"/>
    <w:rsid w:val="00685460"/>
    <w:rsid w:val="006855DB"/>
    <w:rsid w:val="006858B3"/>
    <w:rsid w:val="00690348"/>
    <w:rsid w:val="0069109F"/>
    <w:rsid w:val="00694AA1"/>
    <w:rsid w:val="00694C0D"/>
    <w:rsid w:val="00694E29"/>
    <w:rsid w:val="00697979"/>
    <w:rsid w:val="006A0838"/>
    <w:rsid w:val="006A0F08"/>
    <w:rsid w:val="006A1C91"/>
    <w:rsid w:val="006A49DF"/>
    <w:rsid w:val="006A78C3"/>
    <w:rsid w:val="006B0F8E"/>
    <w:rsid w:val="006B17CD"/>
    <w:rsid w:val="006B3253"/>
    <w:rsid w:val="006B4C96"/>
    <w:rsid w:val="006B76A3"/>
    <w:rsid w:val="006B772E"/>
    <w:rsid w:val="006C2BC5"/>
    <w:rsid w:val="006C3E8A"/>
    <w:rsid w:val="006C4795"/>
    <w:rsid w:val="006C4A2C"/>
    <w:rsid w:val="006C66D2"/>
    <w:rsid w:val="006D1332"/>
    <w:rsid w:val="006D2D58"/>
    <w:rsid w:val="006D4C05"/>
    <w:rsid w:val="006D6B86"/>
    <w:rsid w:val="006D7034"/>
    <w:rsid w:val="006E2D7C"/>
    <w:rsid w:val="006E4DDB"/>
    <w:rsid w:val="006E5328"/>
    <w:rsid w:val="006E5945"/>
    <w:rsid w:val="006E6D97"/>
    <w:rsid w:val="006F02DB"/>
    <w:rsid w:val="006F1786"/>
    <w:rsid w:val="006F1C5F"/>
    <w:rsid w:val="006F1E51"/>
    <w:rsid w:val="006F2EAA"/>
    <w:rsid w:val="007102BA"/>
    <w:rsid w:val="0071065A"/>
    <w:rsid w:val="00713064"/>
    <w:rsid w:val="007152AF"/>
    <w:rsid w:val="007157AE"/>
    <w:rsid w:val="00716038"/>
    <w:rsid w:val="00716F86"/>
    <w:rsid w:val="00716FA3"/>
    <w:rsid w:val="00720BDB"/>
    <w:rsid w:val="00721933"/>
    <w:rsid w:val="00722C1E"/>
    <w:rsid w:val="007238B2"/>
    <w:rsid w:val="007241C1"/>
    <w:rsid w:val="00726856"/>
    <w:rsid w:val="00730F01"/>
    <w:rsid w:val="00731296"/>
    <w:rsid w:val="00731985"/>
    <w:rsid w:val="00731E91"/>
    <w:rsid w:val="0073348A"/>
    <w:rsid w:val="007335A3"/>
    <w:rsid w:val="00735467"/>
    <w:rsid w:val="00736423"/>
    <w:rsid w:val="0073735F"/>
    <w:rsid w:val="0073741F"/>
    <w:rsid w:val="00737464"/>
    <w:rsid w:val="00741632"/>
    <w:rsid w:val="00741ED8"/>
    <w:rsid w:val="00744165"/>
    <w:rsid w:val="00746479"/>
    <w:rsid w:val="0074696B"/>
    <w:rsid w:val="00747F7D"/>
    <w:rsid w:val="007508F2"/>
    <w:rsid w:val="0075162E"/>
    <w:rsid w:val="00751AFA"/>
    <w:rsid w:val="00753445"/>
    <w:rsid w:val="007547FD"/>
    <w:rsid w:val="0075538A"/>
    <w:rsid w:val="00760A51"/>
    <w:rsid w:val="00765EC2"/>
    <w:rsid w:val="0077100C"/>
    <w:rsid w:val="00771649"/>
    <w:rsid w:val="00772A5C"/>
    <w:rsid w:val="00772E16"/>
    <w:rsid w:val="00777ADB"/>
    <w:rsid w:val="00777B54"/>
    <w:rsid w:val="00790D26"/>
    <w:rsid w:val="00791763"/>
    <w:rsid w:val="007923E2"/>
    <w:rsid w:val="007924D8"/>
    <w:rsid w:val="00797595"/>
    <w:rsid w:val="007A10B6"/>
    <w:rsid w:val="007A1879"/>
    <w:rsid w:val="007A2246"/>
    <w:rsid w:val="007A2A07"/>
    <w:rsid w:val="007A383B"/>
    <w:rsid w:val="007A6066"/>
    <w:rsid w:val="007B0300"/>
    <w:rsid w:val="007B06F5"/>
    <w:rsid w:val="007B264C"/>
    <w:rsid w:val="007B32D0"/>
    <w:rsid w:val="007B797F"/>
    <w:rsid w:val="007C0F64"/>
    <w:rsid w:val="007C170D"/>
    <w:rsid w:val="007C1BF0"/>
    <w:rsid w:val="007C30B4"/>
    <w:rsid w:val="007C329C"/>
    <w:rsid w:val="007D0C46"/>
    <w:rsid w:val="007D14FD"/>
    <w:rsid w:val="007D1BDB"/>
    <w:rsid w:val="007D509F"/>
    <w:rsid w:val="007D560E"/>
    <w:rsid w:val="007D6E8E"/>
    <w:rsid w:val="007D7667"/>
    <w:rsid w:val="007D7C13"/>
    <w:rsid w:val="007E00BC"/>
    <w:rsid w:val="007E288F"/>
    <w:rsid w:val="007E44E7"/>
    <w:rsid w:val="007E5139"/>
    <w:rsid w:val="007E5A8F"/>
    <w:rsid w:val="007F0692"/>
    <w:rsid w:val="007F1140"/>
    <w:rsid w:val="007F2DB5"/>
    <w:rsid w:val="007F3DD9"/>
    <w:rsid w:val="007F4BA6"/>
    <w:rsid w:val="007F5EBD"/>
    <w:rsid w:val="007F6C5F"/>
    <w:rsid w:val="007F6CBC"/>
    <w:rsid w:val="007F7F33"/>
    <w:rsid w:val="0080082B"/>
    <w:rsid w:val="0080097F"/>
    <w:rsid w:val="00803F08"/>
    <w:rsid w:val="008071B9"/>
    <w:rsid w:val="00812461"/>
    <w:rsid w:val="00813C2B"/>
    <w:rsid w:val="00815A96"/>
    <w:rsid w:val="00817009"/>
    <w:rsid w:val="008172D2"/>
    <w:rsid w:val="008175F6"/>
    <w:rsid w:val="00821356"/>
    <w:rsid w:val="00822009"/>
    <w:rsid w:val="00823F8F"/>
    <w:rsid w:val="0082463D"/>
    <w:rsid w:val="008250A1"/>
    <w:rsid w:val="00825359"/>
    <w:rsid w:val="00826450"/>
    <w:rsid w:val="00827657"/>
    <w:rsid w:val="00831BA8"/>
    <w:rsid w:val="00834BD2"/>
    <w:rsid w:val="00834D9C"/>
    <w:rsid w:val="0083522D"/>
    <w:rsid w:val="008353F3"/>
    <w:rsid w:val="008356EA"/>
    <w:rsid w:val="00835B80"/>
    <w:rsid w:val="00835C60"/>
    <w:rsid w:val="00837665"/>
    <w:rsid w:val="00837A35"/>
    <w:rsid w:val="00843FF5"/>
    <w:rsid w:val="0084407D"/>
    <w:rsid w:val="00844EE7"/>
    <w:rsid w:val="0084574E"/>
    <w:rsid w:val="00846510"/>
    <w:rsid w:val="00850239"/>
    <w:rsid w:val="008518DF"/>
    <w:rsid w:val="00852427"/>
    <w:rsid w:val="0085298A"/>
    <w:rsid w:val="008549A7"/>
    <w:rsid w:val="0085500F"/>
    <w:rsid w:val="008560FF"/>
    <w:rsid w:val="0085665F"/>
    <w:rsid w:val="00860A62"/>
    <w:rsid w:val="008613B6"/>
    <w:rsid w:val="00865003"/>
    <w:rsid w:val="008660A6"/>
    <w:rsid w:val="00870EFC"/>
    <w:rsid w:val="00872ECF"/>
    <w:rsid w:val="0087303E"/>
    <w:rsid w:val="00884C1F"/>
    <w:rsid w:val="00885159"/>
    <w:rsid w:val="00885BF1"/>
    <w:rsid w:val="00885C6D"/>
    <w:rsid w:val="00887A7A"/>
    <w:rsid w:val="00890595"/>
    <w:rsid w:val="0089362F"/>
    <w:rsid w:val="00896C8F"/>
    <w:rsid w:val="00896D39"/>
    <w:rsid w:val="008A2BC8"/>
    <w:rsid w:val="008A59DE"/>
    <w:rsid w:val="008A782C"/>
    <w:rsid w:val="008B1569"/>
    <w:rsid w:val="008B361B"/>
    <w:rsid w:val="008B3CB1"/>
    <w:rsid w:val="008B4CD2"/>
    <w:rsid w:val="008B5FDA"/>
    <w:rsid w:val="008B7888"/>
    <w:rsid w:val="008C0751"/>
    <w:rsid w:val="008C0C88"/>
    <w:rsid w:val="008C141F"/>
    <w:rsid w:val="008C244D"/>
    <w:rsid w:val="008C293E"/>
    <w:rsid w:val="008C31ED"/>
    <w:rsid w:val="008C3B13"/>
    <w:rsid w:val="008C5B21"/>
    <w:rsid w:val="008D5641"/>
    <w:rsid w:val="008D6A37"/>
    <w:rsid w:val="008E0711"/>
    <w:rsid w:val="008E1AFD"/>
    <w:rsid w:val="008E24B9"/>
    <w:rsid w:val="008E48CC"/>
    <w:rsid w:val="008E67CF"/>
    <w:rsid w:val="008E6B4F"/>
    <w:rsid w:val="008F0FFD"/>
    <w:rsid w:val="008F109F"/>
    <w:rsid w:val="008F3C71"/>
    <w:rsid w:val="008F5BDD"/>
    <w:rsid w:val="008F5E3C"/>
    <w:rsid w:val="008F6CE4"/>
    <w:rsid w:val="009007D4"/>
    <w:rsid w:val="009007E1"/>
    <w:rsid w:val="00901133"/>
    <w:rsid w:val="00904D56"/>
    <w:rsid w:val="00904F24"/>
    <w:rsid w:val="009061D0"/>
    <w:rsid w:val="00906289"/>
    <w:rsid w:val="00907841"/>
    <w:rsid w:val="00907C06"/>
    <w:rsid w:val="00911C2D"/>
    <w:rsid w:val="00912658"/>
    <w:rsid w:val="009130CF"/>
    <w:rsid w:val="0091310D"/>
    <w:rsid w:val="009137C7"/>
    <w:rsid w:val="0091768A"/>
    <w:rsid w:val="00917E55"/>
    <w:rsid w:val="009214BD"/>
    <w:rsid w:val="00927654"/>
    <w:rsid w:val="00933466"/>
    <w:rsid w:val="009335C4"/>
    <w:rsid w:val="0093677A"/>
    <w:rsid w:val="0093722F"/>
    <w:rsid w:val="00940C89"/>
    <w:rsid w:val="00942A91"/>
    <w:rsid w:val="00942B9A"/>
    <w:rsid w:val="00945CAA"/>
    <w:rsid w:val="0094607A"/>
    <w:rsid w:val="009461AA"/>
    <w:rsid w:val="00946539"/>
    <w:rsid w:val="00951C66"/>
    <w:rsid w:val="0095280D"/>
    <w:rsid w:val="00952FAE"/>
    <w:rsid w:val="00953DDF"/>
    <w:rsid w:val="009542B7"/>
    <w:rsid w:val="009547CB"/>
    <w:rsid w:val="00955480"/>
    <w:rsid w:val="00961976"/>
    <w:rsid w:val="00961A18"/>
    <w:rsid w:val="00962F89"/>
    <w:rsid w:val="009652D9"/>
    <w:rsid w:val="00965EFE"/>
    <w:rsid w:val="00967B6C"/>
    <w:rsid w:val="00971015"/>
    <w:rsid w:val="00972D72"/>
    <w:rsid w:val="00977C65"/>
    <w:rsid w:val="009812C0"/>
    <w:rsid w:val="00981F2C"/>
    <w:rsid w:val="00983564"/>
    <w:rsid w:val="0098413F"/>
    <w:rsid w:val="00984A39"/>
    <w:rsid w:val="00985D90"/>
    <w:rsid w:val="00986622"/>
    <w:rsid w:val="0098662C"/>
    <w:rsid w:val="0098718D"/>
    <w:rsid w:val="009875B9"/>
    <w:rsid w:val="00987AD3"/>
    <w:rsid w:val="00990BAD"/>
    <w:rsid w:val="00991549"/>
    <w:rsid w:val="0099223C"/>
    <w:rsid w:val="009938EE"/>
    <w:rsid w:val="009960CD"/>
    <w:rsid w:val="009A23AE"/>
    <w:rsid w:val="009A2869"/>
    <w:rsid w:val="009A42B8"/>
    <w:rsid w:val="009A559D"/>
    <w:rsid w:val="009A7D50"/>
    <w:rsid w:val="009B07CC"/>
    <w:rsid w:val="009B10F3"/>
    <w:rsid w:val="009B119F"/>
    <w:rsid w:val="009B127E"/>
    <w:rsid w:val="009B28F9"/>
    <w:rsid w:val="009B365C"/>
    <w:rsid w:val="009B462A"/>
    <w:rsid w:val="009B55AB"/>
    <w:rsid w:val="009B5634"/>
    <w:rsid w:val="009B7ACB"/>
    <w:rsid w:val="009C14F4"/>
    <w:rsid w:val="009C1F04"/>
    <w:rsid w:val="009C37B1"/>
    <w:rsid w:val="009C6D20"/>
    <w:rsid w:val="009D046E"/>
    <w:rsid w:val="009D04C9"/>
    <w:rsid w:val="009D0686"/>
    <w:rsid w:val="009D2391"/>
    <w:rsid w:val="009E2E39"/>
    <w:rsid w:val="009E73A8"/>
    <w:rsid w:val="009E76CE"/>
    <w:rsid w:val="009F03AE"/>
    <w:rsid w:val="009F25A9"/>
    <w:rsid w:val="009F32AE"/>
    <w:rsid w:val="009F5CDB"/>
    <w:rsid w:val="00A02483"/>
    <w:rsid w:val="00A025DE"/>
    <w:rsid w:val="00A0429A"/>
    <w:rsid w:val="00A049F9"/>
    <w:rsid w:val="00A06AB8"/>
    <w:rsid w:val="00A07221"/>
    <w:rsid w:val="00A118AB"/>
    <w:rsid w:val="00A12822"/>
    <w:rsid w:val="00A12EFD"/>
    <w:rsid w:val="00A130D3"/>
    <w:rsid w:val="00A1373E"/>
    <w:rsid w:val="00A1494C"/>
    <w:rsid w:val="00A16D89"/>
    <w:rsid w:val="00A176C3"/>
    <w:rsid w:val="00A21BA7"/>
    <w:rsid w:val="00A22D11"/>
    <w:rsid w:val="00A23BDF"/>
    <w:rsid w:val="00A23D03"/>
    <w:rsid w:val="00A243D1"/>
    <w:rsid w:val="00A265CC"/>
    <w:rsid w:val="00A31F4A"/>
    <w:rsid w:val="00A321E3"/>
    <w:rsid w:val="00A33BF5"/>
    <w:rsid w:val="00A34B0A"/>
    <w:rsid w:val="00A34D8D"/>
    <w:rsid w:val="00A35F27"/>
    <w:rsid w:val="00A3630C"/>
    <w:rsid w:val="00A37811"/>
    <w:rsid w:val="00A41B97"/>
    <w:rsid w:val="00A45091"/>
    <w:rsid w:val="00A468E0"/>
    <w:rsid w:val="00A46D37"/>
    <w:rsid w:val="00A475CB"/>
    <w:rsid w:val="00A47DAD"/>
    <w:rsid w:val="00A54D0E"/>
    <w:rsid w:val="00A626D4"/>
    <w:rsid w:val="00A62F00"/>
    <w:rsid w:val="00A6386A"/>
    <w:rsid w:val="00A644B5"/>
    <w:rsid w:val="00A66207"/>
    <w:rsid w:val="00A73FAA"/>
    <w:rsid w:val="00A74D6A"/>
    <w:rsid w:val="00A75BA6"/>
    <w:rsid w:val="00A76C56"/>
    <w:rsid w:val="00A772E0"/>
    <w:rsid w:val="00A77CB1"/>
    <w:rsid w:val="00A77F4F"/>
    <w:rsid w:val="00A81F18"/>
    <w:rsid w:val="00A84864"/>
    <w:rsid w:val="00A85F04"/>
    <w:rsid w:val="00A90A3A"/>
    <w:rsid w:val="00A90E2A"/>
    <w:rsid w:val="00A923E8"/>
    <w:rsid w:val="00A92A49"/>
    <w:rsid w:val="00A9708B"/>
    <w:rsid w:val="00AA0C20"/>
    <w:rsid w:val="00AA1D8D"/>
    <w:rsid w:val="00AA2BB3"/>
    <w:rsid w:val="00AA35CA"/>
    <w:rsid w:val="00AA4F44"/>
    <w:rsid w:val="00AA5763"/>
    <w:rsid w:val="00AA7564"/>
    <w:rsid w:val="00AB2795"/>
    <w:rsid w:val="00AB3073"/>
    <w:rsid w:val="00AB35F0"/>
    <w:rsid w:val="00AB496C"/>
    <w:rsid w:val="00AB7548"/>
    <w:rsid w:val="00AC02A6"/>
    <w:rsid w:val="00AC098E"/>
    <w:rsid w:val="00AC0F22"/>
    <w:rsid w:val="00AC6111"/>
    <w:rsid w:val="00AD1596"/>
    <w:rsid w:val="00AD1831"/>
    <w:rsid w:val="00AD1FC2"/>
    <w:rsid w:val="00AD2CE5"/>
    <w:rsid w:val="00AD5223"/>
    <w:rsid w:val="00AE13A5"/>
    <w:rsid w:val="00AE20EE"/>
    <w:rsid w:val="00AE36AB"/>
    <w:rsid w:val="00AE6E82"/>
    <w:rsid w:val="00AE7584"/>
    <w:rsid w:val="00AF1337"/>
    <w:rsid w:val="00AF20B1"/>
    <w:rsid w:val="00AF29EB"/>
    <w:rsid w:val="00AF5895"/>
    <w:rsid w:val="00B00DAE"/>
    <w:rsid w:val="00B010E9"/>
    <w:rsid w:val="00B0155F"/>
    <w:rsid w:val="00B02C12"/>
    <w:rsid w:val="00B02FFC"/>
    <w:rsid w:val="00B03B36"/>
    <w:rsid w:val="00B043CB"/>
    <w:rsid w:val="00B0499A"/>
    <w:rsid w:val="00B10530"/>
    <w:rsid w:val="00B129BC"/>
    <w:rsid w:val="00B15185"/>
    <w:rsid w:val="00B16521"/>
    <w:rsid w:val="00B168FB"/>
    <w:rsid w:val="00B16B7C"/>
    <w:rsid w:val="00B176B8"/>
    <w:rsid w:val="00B21CBA"/>
    <w:rsid w:val="00B22364"/>
    <w:rsid w:val="00B23B68"/>
    <w:rsid w:val="00B24066"/>
    <w:rsid w:val="00B24CFA"/>
    <w:rsid w:val="00B255F0"/>
    <w:rsid w:val="00B25AE9"/>
    <w:rsid w:val="00B300CD"/>
    <w:rsid w:val="00B35463"/>
    <w:rsid w:val="00B358C1"/>
    <w:rsid w:val="00B40683"/>
    <w:rsid w:val="00B410CB"/>
    <w:rsid w:val="00B41AA4"/>
    <w:rsid w:val="00B422AC"/>
    <w:rsid w:val="00B429C9"/>
    <w:rsid w:val="00B453F7"/>
    <w:rsid w:val="00B46256"/>
    <w:rsid w:val="00B47730"/>
    <w:rsid w:val="00B513A4"/>
    <w:rsid w:val="00B51DB6"/>
    <w:rsid w:val="00B53135"/>
    <w:rsid w:val="00B53D92"/>
    <w:rsid w:val="00B5436D"/>
    <w:rsid w:val="00B557EF"/>
    <w:rsid w:val="00B560EA"/>
    <w:rsid w:val="00B574D0"/>
    <w:rsid w:val="00B62661"/>
    <w:rsid w:val="00B66E14"/>
    <w:rsid w:val="00B6756D"/>
    <w:rsid w:val="00B71DDF"/>
    <w:rsid w:val="00B72341"/>
    <w:rsid w:val="00B72EA0"/>
    <w:rsid w:val="00B7512C"/>
    <w:rsid w:val="00B75CD2"/>
    <w:rsid w:val="00B7760A"/>
    <w:rsid w:val="00B80EB9"/>
    <w:rsid w:val="00B85B12"/>
    <w:rsid w:val="00B964CC"/>
    <w:rsid w:val="00BA64D0"/>
    <w:rsid w:val="00BB045A"/>
    <w:rsid w:val="00BB1F00"/>
    <w:rsid w:val="00BB30D1"/>
    <w:rsid w:val="00BB3917"/>
    <w:rsid w:val="00BB5175"/>
    <w:rsid w:val="00BC1D1E"/>
    <w:rsid w:val="00BC644B"/>
    <w:rsid w:val="00BC6DC6"/>
    <w:rsid w:val="00BC7BBC"/>
    <w:rsid w:val="00BD2E9A"/>
    <w:rsid w:val="00BD3C3B"/>
    <w:rsid w:val="00BD4105"/>
    <w:rsid w:val="00BD54B8"/>
    <w:rsid w:val="00BD66DF"/>
    <w:rsid w:val="00BE061B"/>
    <w:rsid w:val="00BE317F"/>
    <w:rsid w:val="00BE3FDF"/>
    <w:rsid w:val="00BE52FF"/>
    <w:rsid w:val="00BF2A8C"/>
    <w:rsid w:val="00BF3A00"/>
    <w:rsid w:val="00BF634C"/>
    <w:rsid w:val="00C01BE1"/>
    <w:rsid w:val="00C033BF"/>
    <w:rsid w:val="00C10FC6"/>
    <w:rsid w:val="00C116E1"/>
    <w:rsid w:val="00C12B73"/>
    <w:rsid w:val="00C1379F"/>
    <w:rsid w:val="00C14D93"/>
    <w:rsid w:val="00C152E0"/>
    <w:rsid w:val="00C16675"/>
    <w:rsid w:val="00C1764F"/>
    <w:rsid w:val="00C178EA"/>
    <w:rsid w:val="00C17ED6"/>
    <w:rsid w:val="00C20E93"/>
    <w:rsid w:val="00C22C8E"/>
    <w:rsid w:val="00C26C33"/>
    <w:rsid w:val="00C27656"/>
    <w:rsid w:val="00C279BD"/>
    <w:rsid w:val="00C30609"/>
    <w:rsid w:val="00C348A7"/>
    <w:rsid w:val="00C37FEF"/>
    <w:rsid w:val="00C40357"/>
    <w:rsid w:val="00C4063A"/>
    <w:rsid w:val="00C42F02"/>
    <w:rsid w:val="00C45256"/>
    <w:rsid w:val="00C46639"/>
    <w:rsid w:val="00C469A3"/>
    <w:rsid w:val="00C50B89"/>
    <w:rsid w:val="00C50DC9"/>
    <w:rsid w:val="00C558E3"/>
    <w:rsid w:val="00C56385"/>
    <w:rsid w:val="00C56E8D"/>
    <w:rsid w:val="00C575E2"/>
    <w:rsid w:val="00C575EF"/>
    <w:rsid w:val="00C62706"/>
    <w:rsid w:val="00C62DEE"/>
    <w:rsid w:val="00C635CE"/>
    <w:rsid w:val="00C66AC7"/>
    <w:rsid w:val="00C71028"/>
    <w:rsid w:val="00C71A3C"/>
    <w:rsid w:val="00C71E5D"/>
    <w:rsid w:val="00C724E6"/>
    <w:rsid w:val="00C7582E"/>
    <w:rsid w:val="00C75AF6"/>
    <w:rsid w:val="00C769CC"/>
    <w:rsid w:val="00C76E8B"/>
    <w:rsid w:val="00C7705C"/>
    <w:rsid w:val="00C770DC"/>
    <w:rsid w:val="00C77198"/>
    <w:rsid w:val="00C7744F"/>
    <w:rsid w:val="00C77982"/>
    <w:rsid w:val="00C77A47"/>
    <w:rsid w:val="00C83F8A"/>
    <w:rsid w:val="00C85A15"/>
    <w:rsid w:val="00C922C5"/>
    <w:rsid w:val="00C9411C"/>
    <w:rsid w:val="00C94E94"/>
    <w:rsid w:val="00C95CD7"/>
    <w:rsid w:val="00C960CF"/>
    <w:rsid w:val="00C96AB2"/>
    <w:rsid w:val="00C97E70"/>
    <w:rsid w:val="00CA047E"/>
    <w:rsid w:val="00CA085A"/>
    <w:rsid w:val="00CA2366"/>
    <w:rsid w:val="00CA490F"/>
    <w:rsid w:val="00CA5495"/>
    <w:rsid w:val="00CA660D"/>
    <w:rsid w:val="00CB0664"/>
    <w:rsid w:val="00CB29F2"/>
    <w:rsid w:val="00CB6BD3"/>
    <w:rsid w:val="00CC02BB"/>
    <w:rsid w:val="00CC1632"/>
    <w:rsid w:val="00CC32DE"/>
    <w:rsid w:val="00CC42F1"/>
    <w:rsid w:val="00CD134F"/>
    <w:rsid w:val="00CD2E8B"/>
    <w:rsid w:val="00CD3621"/>
    <w:rsid w:val="00CD5498"/>
    <w:rsid w:val="00CD6987"/>
    <w:rsid w:val="00CD6D29"/>
    <w:rsid w:val="00CE1DA1"/>
    <w:rsid w:val="00CE283B"/>
    <w:rsid w:val="00CE2988"/>
    <w:rsid w:val="00CF5906"/>
    <w:rsid w:val="00CF645B"/>
    <w:rsid w:val="00D010F3"/>
    <w:rsid w:val="00D018F5"/>
    <w:rsid w:val="00D02B6D"/>
    <w:rsid w:val="00D02D2E"/>
    <w:rsid w:val="00D03822"/>
    <w:rsid w:val="00D03AB5"/>
    <w:rsid w:val="00D0471F"/>
    <w:rsid w:val="00D04BC0"/>
    <w:rsid w:val="00D05E55"/>
    <w:rsid w:val="00D1014F"/>
    <w:rsid w:val="00D11588"/>
    <w:rsid w:val="00D127EA"/>
    <w:rsid w:val="00D14899"/>
    <w:rsid w:val="00D15F06"/>
    <w:rsid w:val="00D266FB"/>
    <w:rsid w:val="00D300D7"/>
    <w:rsid w:val="00D315FB"/>
    <w:rsid w:val="00D321E1"/>
    <w:rsid w:val="00D32659"/>
    <w:rsid w:val="00D337EA"/>
    <w:rsid w:val="00D35802"/>
    <w:rsid w:val="00D375C8"/>
    <w:rsid w:val="00D37F2D"/>
    <w:rsid w:val="00D400EC"/>
    <w:rsid w:val="00D409EA"/>
    <w:rsid w:val="00D4226B"/>
    <w:rsid w:val="00D42BE6"/>
    <w:rsid w:val="00D453C6"/>
    <w:rsid w:val="00D45706"/>
    <w:rsid w:val="00D45CB8"/>
    <w:rsid w:val="00D462DA"/>
    <w:rsid w:val="00D46910"/>
    <w:rsid w:val="00D51493"/>
    <w:rsid w:val="00D5215C"/>
    <w:rsid w:val="00D52165"/>
    <w:rsid w:val="00D53AFF"/>
    <w:rsid w:val="00D567AB"/>
    <w:rsid w:val="00D567F8"/>
    <w:rsid w:val="00D61699"/>
    <w:rsid w:val="00D63CB4"/>
    <w:rsid w:val="00D63EE1"/>
    <w:rsid w:val="00D70055"/>
    <w:rsid w:val="00D712FF"/>
    <w:rsid w:val="00D71E7B"/>
    <w:rsid w:val="00D7279B"/>
    <w:rsid w:val="00D7354D"/>
    <w:rsid w:val="00D74BC4"/>
    <w:rsid w:val="00D74C62"/>
    <w:rsid w:val="00D75AD9"/>
    <w:rsid w:val="00D7743F"/>
    <w:rsid w:val="00D80A5A"/>
    <w:rsid w:val="00D81158"/>
    <w:rsid w:val="00D8261C"/>
    <w:rsid w:val="00D82886"/>
    <w:rsid w:val="00D8369B"/>
    <w:rsid w:val="00D87316"/>
    <w:rsid w:val="00D8789F"/>
    <w:rsid w:val="00D92B5A"/>
    <w:rsid w:val="00D95E85"/>
    <w:rsid w:val="00D9719A"/>
    <w:rsid w:val="00DA0C04"/>
    <w:rsid w:val="00DA1440"/>
    <w:rsid w:val="00DA2536"/>
    <w:rsid w:val="00DA28C0"/>
    <w:rsid w:val="00DA2C58"/>
    <w:rsid w:val="00DA2C6A"/>
    <w:rsid w:val="00DA3CEE"/>
    <w:rsid w:val="00DA6732"/>
    <w:rsid w:val="00DA77FD"/>
    <w:rsid w:val="00DA7A8A"/>
    <w:rsid w:val="00DB321F"/>
    <w:rsid w:val="00DB4673"/>
    <w:rsid w:val="00DB6EC1"/>
    <w:rsid w:val="00DC325F"/>
    <w:rsid w:val="00DC37CC"/>
    <w:rsid w:val="00DC4D6A"/>
    <w:rsid w:val="00DC57F8"/>
    <w:rsid w:val="00DC5B10"/>
    <w:rsid w:val="00DC773B"/>
    <w:rsid w:val="00DD152B"/>
    <w:rsid w:val="00DD4FAB"/>
    <w:rsid w:val="00DD5763"/>
    <w:rsid w:val="00DD6411"/>
    <w:rsid w:val="00DE0924"/>
    <w:rsid w:val="00DE2701"/>
    <w:rsid w:val="00DE4078"/>
    <w:rsid w:val="00DE4247"/>
    <w:rsid w:val="00DE4F1D"/>
    <w:rsid w:val="00DE5779"/>
    <w:rsid w:val="00DF10B7"/>
    <w:rsid w:val="00DF1EDE"/>
    <w:rsid w:val="00DF2A3A"/>
    <w:rsid w:val="00DF303F"/>
    <w:rsid w:val="00DF3492"/>
    <w:rsid w:val="00DF34AE"/>
    <w:rsid w:val="00DF47FF"/>
    <w:rsid w:val="00DF4E1B"/>
    <w:rsid w:val="00DF555A"/>
    <w:rsid w:val="00E01841"/>
    <w:rsid w:val="00E01C27"/>
    <w:rsid w:val="00E023AC"/>
    <w:rsid w:val="00E06717"/>
    <w:rsid w:val="00E0731E"/>
    <w:rsid w:val="00E07ABE"/>
    <w:rsid w:val="00E1055C"/>
    <w:rsid w:val="00E1078B"/>
    <w:rsid w:val="00E113DC"/>
    <w:rsid w:val="00E13B11"/>
    <w:rsid w:val="00E14246"/>
    <w:rsid w:val="00E16293"/>
    <w:rsid w:val="00E169A1"/>
    <w:rsid w:val="00E1737D"/>
    <w:rsid w:val="00E176D8"/>
    <w:rsid w:val="00E17ACB"/>
    <w:rsid w:val="00E208E5"/>
    <w:rsid w:val="00E21EE3"/>
    <w:rsid w:val="00E236AA"/>
    <w:rsid w:val="00E25453"/>
    <w:rsid w:val="00E27FA6"/>
    <w:rsid w:val="00E302BF"/>
    <w:rsid w:val="00E310A7"/>
    <w:rsid w:val="00E315F9"/>
    <w:rsid w:val="00E339E0"/>
    <w:rsid w:val="00E34CC5"/>
    <w:rsid w:val="00E358DD"/>
    <w:rsid w:val="00E36C0B"/>
    <w:rsid w:val="00E44B8F"/>
    <w:rsid w:val="00E46313"/>
    <w:rsid w:val="00E5057A"/>
    <w:rsid w:val="00E50734"/>
    <w:rsid w:val="00E5098A"/>
    <w:rsid w:val="00E50E04"/>
    <w:rsid w:val="00E57849"/>
    <w:rsid w:val="00E631A8"/>
    <w:rsid w:val="00E64DBA"/>
    <w:rsid w:val="00E72B6D"/>
    <w:rsid w:val="00E72CD1"/>
    <w:rsid w:val="00E73DB6"/>
    <w:rsid w:val="00E75304"/>
    <w:rsid w:val="00E75399"/>
    <w:rsid w:val="00E76174"/>
    <w:rsid w:val="00E76826"/>
    <w:rsid w:val="00E76BF5"/>
    <w:rsid w:val="00E82A9C"/>
    <w:rsid w:val="00E92BAA"/>
    <w:rsid w:val="00E93956"/>
    <w:rsid w:val="00E97985"/>
    <w:rsid w:val="00EA2686"/>
    <w:rsid w:val="00EA2E68"/>
    <w:rsid w:val="00EA2F9D"/>
    <w:rsid w:val="00EA7701"/>
    <w:rsid w:val="00EA7890"/>
    <w:rsid w:val="00EA7C9A"/>
    <w:rsid w:val="00EB0179"/>
    <w:rsid w:val="00EB052E"/>
    <w:rsid w:val="00EB191A"/>
    <w:rsid w:val="00EB3164"/>
    <w:rsid w:val="00EB56B0"/>
    <w:rsid w:val="00EB63A5"/>
    <w:rsid w:val="00EB75B3"/>
    <w:rsid w:val="00EB7B6D"/>
    <w:rsid w:val="00EC1E35"/>
    <w:rsid w:val="00EC387C"/>
    <w:rsid w:val="00EC50B9"/>
    <w:rsid w:val="00EC66F3"/>
    <w:rsid w:val="00EC7124"/>
    <w:rsid w:val="00ED2829"/>
    <w:rsid w:val="00ED3885"/>
    <w:rsid w:val="00ED39E0"/>
    <w:rsid w:val="00ED47D3"/>
    <w:rsid w:val="00ED7073"/>
    <w:rsid w:val="00EE0566"/>
    <w:rsid w:val="00EE12D7"/>
    <w:rsid w:val="00EE1A4B"/>
    <w:rsid w:val="00EE24B0"/>
    <w:rsid w:val="00EE3465"/>
    <w:rsid w:val="00EE650D"/>
    <w:rsid w:val="00EE76FB"/>
    <w:rsid w:val="00EF0722"/>
    <w:rsid w:val="00EF37F7"/>
    <w:rsid w:val="00EF3D9C"/>
    <w:rsid w:val="00EF40A7"/>
    <w:rsid w:val="00EF704D"/>
    <w:rsid w:val="00EF7215"/>
    <w:rsid w:val="00EF74DE"/>
    <w:rsid w:val="00F00028"/>
    <w:rsid w:val="00F022F1"/>
    <w:rsid w:val="00F0524D"/>
    <w:rsid w:val="00F10744"/>
    <w:rsid w:val="00F110C4"/>
    <w:rsid w:val="00F116FD"/>
    <w:rsid w:val="00F127D9"/>
    <w:rsid w:val="00F127F1"/>
    <w:rsid w:val="00F14804"/>
    <w:rsid w:val="00F161CA"/>
    <w:rsid w:val="00F173D9"/>
    <w:rsid w:val="00F214B5"/>
    <w:rsid w:val="00F24F5E"/>
    <w:rsid w:val="00F267FC"/>
    <w:rsid w:val="00F3100E"/>
    <w:rsid w:val="00F352D8"/>
    <w:rsid w:val="00F354EC"/>
    <w:rsid w:val="00F36540"/>
    <w:rsid w:val="00F41256"/>
    <w:rsid w:val="00F433DB"/>
    <w:rsid w:val="00F43E1A"/>
    <w:rsid w:val="00F4423E"/>
    <w:rsid w:val="00F46FBF"/>
    <w:rsid w:val="00F50C44"/>
    <w:rsid w:val="00F515EA"/>
    <w:rsid w:val="00F519D7"/>
    <w:rsid w:val="00F51D70"/>
    <w:rsid w:val="00F53973"/>
    <w:rsid w:val="00F55283"/>
    <w:rsid w:val="00F55DE1"/>
    <w:rsid w:val="00F608D7"/>
    <w:rsid w:val="00F60E96"/>
    <w:rsid w:val="00F61C17"/>
    <w:rsid w:val="00F621A6"/>
    <w:rsid w:val="00F64346"/>
    <w:rsid w:val="00F662EB"/>
    <w:rsid w:val="00F669CA"/>
    <w:rsid w:val="00F72172"/>
    <w:rsid w:val="00F73A95"/>
    <w:rsid w:val="00F8294A"/>
    <w:rsid w:val="00F82B0D"/>
    <w:rsid w:val="00F841FA"/>
    <w:rsid w:val="00F84A9F"/>
    <w:rsid w:val="00F851EA"/>
    <w:rsid w:val="00F9037E"/>
    <w:rsid w:val="00F9361F"/>
    <w:rsid w:val="00F939DE"/>
    <w:rsid w:val="00F945C4"/>
    <w:rsid w:val="00F97C4C"/>
    <w:rsid w:val="00FA02DD"/>
    <w:rsid w:val="00FA0552"/>
    <w:rsid w:val="00FA1AB5"/>
    <w:rsid w:val="00FA1DEF"/>
    <w:rsid w:val="00FA3798"/>
    <w:rsid w:val="00FA54E4"/>
    <w:rsid w:val="00FA714D"/>
    <w:rsid w:val="00FA74D0"/>
    <w:rsid w:val="00FB1D58"/>
    <w:rsid w:val="00FB3AE9"/>
    <w:rsid w:val="00FC05D4"/>
    <w:rsid w:val="00FC0E1D"/>
    <w:rsid w:val="00FC2BA7"/>
    <w:rsid w:val="00FC4063"/>
    <w:rsid w:val="00FC4AA6"/>
    <w:rsid w:val="00FC4D78"/>
    <w:rsid w:val="00FC5029"/>
    <w:rsid w:val="00FC693F"/>
    <w:rsid w:val="00FC7AEC"/>
    <w:rsid w:val="00FD19B9"/>
    <w:rsid w:val="00FD3E99"/>
    <w:rsid w:val="00FD47C0"/>
    <w:rsid w:val="00FD493B"/>
    <w:rsid w:val="00FD4C1B"/>
    <w:rsid w:val="00FD4D4E"/>
    <w:rsid w:val="00FD69B9"/>
    <w:rsid w:val="00FE0722"/>
    <w:rsid w:val="00FE1CFE"/>
    <w:rsid w:val="00FE3AEC"/>
    <w:rsid w:val="00FE5438"/>
    <w:rsid w:val="00FE5E87"/>
    <w:rsid w:val="00FE6394"/>
    <w:rsid w:val="00FF198A"/>
    <w:rsid w:val="00FF4094"/>
    <w:rsid w:val="00FF56A2"/>
    <w:rsid w:val="00FF5867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2CAC1B"/>
  <w14:defaultImageDpi w14:val="330"/>
  <w15:docId w15:val="{185635BD-6FE1-49A8-99DF-1840105C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41632"/>
    <w:rPr>
      <w:rFonts w:eastAsia="微软雅黑"/>
    </w:rPr>
  </w:style>
  <w:style w:type="paragraph" w:styleId="1">
    <w:name w:val="heading 1"/>
    <w:basedOn w:val="a1"/>
    <w:next w:val="a1"/>
    <w:link w:val="10"/>
    <w:uiPriority w:val="9"/>
    <w:qFormat/>
    <w:rsid w:val="00B62661"/>
    <w:pPr>
      <w:keepNext/>
      <w:keepLines/>
      <w:numPr>
        <w:numId w:val="25"/>
      </w:numPr>
      <w:spacing w:before="480" w:after="0"/>
      <w:outlineLvl w:val="0"/>
    </w:pPr>
    <w:rPr>
      <w:rFonts w:asciiTheme="majorHAnsi" w:hAnsiTheme="majorHAnsi" w:cstheme="majorBidi"/>
      <w:b/>
      <w:bCs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0E1D"/>
    <w:pPr>
      <w:keepNext/>
      <w:keepLines/>
      <w:numPr>
        <w:ilvl w:val="1"/>
        <w:numId w:val="25"/>
      </w:numPr>
      <w:spacing w:before="200" w:after="0"/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A41B97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hAnsiTheme="majorHAnsi" w:cstheme="majorBidi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A41B97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hAnsiTheme="majorHAnsi" w:cstheme="majorBidi"/>
      <w:b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0E1D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0E1D"/>
    <w:rPr>
      <w:rFonts w:asciiTheme="majorHAnsi" w:eastAsia="微软雅黑" w:hAnsiTheme="majorHAnsi" w:cstheme="majorBidi"/>
      <w:b/>
      <w:bCs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A41B97"/>
    <w:rPr>
      <w:rFonts w:asciiTheme="majorHAnsi" w:eastAsia="微软雅黑" w:hAnsiTheme="majorHAnsi" w:cstheme="majorBidi"/>
      <w:b/>
      <w:bCs/>
    </w:rPr>
  </w:style>
  <w:style w:type="paragraph" w:styleId="aa">
    <w:name w:val="Title"/>
    <w:basedOn w:val="a1"/>
    <w:next w:val="a1"/>
    <w:link w:val="ab"/>
    <w:uiPriority w:val="10"/>
    <w:qFormat/>
    <w:rsid w:val="00FC0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hAnsiTheme="majorHAnsi" w:cstheme="majorBidi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0E1D"/>
    <w:rPr>
      <w:rFonts w:asciiTheme="majorHAnsi" w:eastAsia="微软雅黑" w:hAnsiTheme="majorHAnsi" w:cstheme="majorBidi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A41B97"/>
    <w:rPr>
      <w:rFonts w:asciiTheme="majorHAnsi" w:eastAsia="微软雅黑" w:hAnsiTheme="majorHAnsi" w:cstheme="majorBidi"/>
      <w:b/>
      <w:bCs/>
      <w:i/>
      <w:iCs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17babae4-54f0-44fa-a444-1068224df0ac">
    <w:name w:val="17babae4-54f0-44fa-a444-1068224df0ac"/>
    <w:basedOn w:val="aa"/>
    <w:next w:val="acbfdd8b-e11b-4d36-88ff-6049b138f862"/>
    <w:link w:val="17babae4-54f0-44fa-a444-1068224df0ac0"/>
    <w:rsid w:val="00BB5175"/>
    <w:pPr>
      <w:adjustRightInd w:val="0"/>
      <w:spacing w:after="0" w:line="288" w:lineRule="auto"/>
      <w:jc w:val="center"/>
      <w:outlineLvl w:val="0"/>
    </w:pPr>
    <w:rPr>
      <w:rFonts w:ascii="微软雅黑" w:hAnsi="微软雅黑"/>
      <w:b/>
      <w:color w:val="000000"/>
      <w:sz w:val="40"/>
    </w:rPr>
  </w:style>
  <w:style w:type="character" w:customStyle="1" w:styleId="17babae4-54f0-44fa-a444-1068224df0ac0">
    <w:name w:val="17babae4-54f0-44fa-a444-1068224df0ac 字符"/>
    <w:basedOn w:val="10"/>
    <w:link w:val="17babae4-54f0-44fa-a444-1068224df0ac"/>
    <w:rsid w:val="00BB5175"/>
    <w:rPr>
      <w:rFonts w:ascii="微软雅黑" w:eastAsia="微软雅黑" w:hAnsi="微软雅黑" w:cstheme="majorBidi"/>
      <w:b/>
      <w:bCs w:val="0"/>
      <w:color w:val="000000"/>
      <w:spacing w:val="5"/>
      <w:kern w:val="28"/>
      <w:sz w:val="40"/>
      <w:szCs w:val="52"/>
    </w:rPr>
  </w:style>
  <w:style w:type="paragraph" w:customStyle="1" w:styleId="acbfdd8b-e11b-4d36-88ff-6049b138f862">
    <w:name w:val="acbfdd8b-e11b-4d36-88ff-6049b138f862"/>
    <w:basedOn w:val="af"/>
    <w:link w:val="acbfdd8b-e11b-4d36-88ff-6049b138f8620"/>
    <w:rsid w:val="00BB5175"/>
    <w:pPr>
      <w:adjustRightInd w:val="0"/>
      <w:spacing w:after="0" w:line="288" w:lineRule="auto"/>
    </w:pPr>
    <w:rPr>
      <w:rFonts w:ascii="微软雅黑" w:hAnsi="微软雅黑" w:cstheme="majorBidi"/>
      <w:color w:val="000000"/>
      <w:szCs w:val="28"/>
    </w:rPr>
  </w:style>
  <w:style w:type="character" w:customStyle="1" w:styleId="acbfdd8b-e11b-4d36-88ff-6049b138f8620">
    <w:name w:val="acbfdd8b-e11b-4d36-88ff-6049b138f862 字符"/>
    <w:basedOn w:val="10"/>
    <w:link w:val="acbfdd8b-e11b-4d36-88ff-6049b138f862"/>
    <w:rsid w:val="00BB5175"/>
    <w:rPr>
      <w:rFonts w:ascii="微软雅黑" w:eastAsia="微软雅黑" w:hAnsi="微软雅黑" w:cstheme="majorBidi"/>
      <w:b w:val="0"/>
      <w:bCs w:val="0"/>
      <w:color w:val="000000"/>
      <w:sz w:val="28"/>
      <w:szCs w:val="2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BB5175"/>
    <w:pPr>
      <w:adjustRightInd w:val="0"/>
      <w:spacing w:before="0" w:line="288" w:lineRule="auto"/>
    </w:pPr>
    <w:rPr>
      <w:rFonts w:ascii="微软雅黑" w:hAnsi="微软雅黑"/>
      <w:color w:val="000000"/>
      <w:sz w:val="32"/>
      <w:lang w:eastAsia="zh-CN"/>
    </w:rPr>
  </w:style>
  <w:style w:type="character" w:customStyle="1" w:styleId="21bc9c4b-6a32-43e5-beaa-fd2d792c57350">
    <w:name w:val="21bc9c4b-6a32-43e5-beaa-fd2d792c5735 字符"/>
    <w:basedOn w:val="22"/>
    <w:link w:val="21bc9c4b-6a32-43e5-beaa-fd2d792c5735"/>
    <w:rsid w:val="00BB5175"/>
    <w:rPr>
      <w:rFonts w:ascii="微软雅黑" w:eastAsia="微软雅黑" w:hAnsi="微软雅黑" w:cstheme="majorBidi"/>
      <w:b/>
      <w:bCs/>
      <w:color w:val="000000"/>
      <w:sz w:val="32"/>
      <w:szCs w:val="28"/>
      <w:lang w:eastAsia="zh-CN"/>
    </w:rPr>
  </w:style>
  <w:style w:type="paragraph" w:customStyle="1" w:styleId="71e7dc79-1ff7-45e8-997d-0ebda3762b91">
    <w:name w:val="71e7dc79-1ff7-45e8-997d-0ebda3762b91"/>
    <w:basedOn w:val="21"/>
    <w:next w:val="acbfdd8b-e11b-4d36-88ff-6049b138f862"/>
    <w:link w:val="71e7dc79-1ff7-45e8-997d-0ebda3762b910"/>
    <w:rsid w:val="00BB5175"/>
    <w:pPr>
      <w:adjustRightInd w:val="0"/>
      <w:spacing w:before="0" w:line="288" w:lineRule="auto"/>
    </w:pPr>
    <w:rPr>
      <w:rFonts w:ascii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32"/>
    <w:link w:val="71e7dc79-1ff7-45e8-997d-0ebda3762b91"/>
    <w:rsid w:val="00BB5175"/>
    <w:rPr>
      <w:rFonts w:ascii="微软雅黑" w:eastAsia="微软雅黑" w:hAnsi="微软雅黑" w:cstheme="majorBidi"/>
      <w:b/>
      <w:bCs/>
      <w:color w:val="000000"/>
      <w:sz w:val="28"/>
      <w:szCs w:val="26"/>
    </w:rPr>
  </w:style>
  <w:style w:type="table" w:customStyle="1" w:styleId="OPExcelTableContent-1527">
    <w:name w:val="OP_ExcelTableContent-1527"/>
    <w:basedOn w:val="a3"/>
    <w:rsid w:val="00EE3465"/>
    <w:rPr>
      <w:color w:val="000000"/>
    </w:rPr>
    <w:tblPr>
      <w:tblBorders>
        <w:top w:val="single" w:sz="4" w:space="0" w:color="004A7C"/>
        <w:left w:val="single" w:sz="4" w:space="0" w:color="004A7C"/>
        <w:bottom w:val="single" w:sz="4" w:space="0" w:color="004A7C"/>
        <w:right w:val="single" w:sz="4" w:space="0" w:color="004A7C"/>
        <w:insideH w:val="dotted" w:sz="4" w:space="0" w:color="DDDDDD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004A7C"/>
          <w:left w:val="single" w:sz="4" w:space="0" w:color="004A7C"/>
          <w:bottom w:val="single" w:sz="4" w:space="0" w:color="004A7C"/>
          <w:right w:val="single" w:sz="4" w:space="0" w:color="004A7C"/>
          <w:insideH w:val="dotted" w:sz="4" w:space="0" w:color="DDDDDD"/>
          <w:insideV w:val="nil"/>
        </w:tcBorders>
        <w:shd w:val="clear" w:color="auto" w:fill="004A7C"/>
      </w:tcPr>
    </w:tblStylePr>
    <w:tblStylePr w:type="firstCol">
      <w:rPr>
        <w:b/>
      </w:rPr>
      <w:tblPr/>
      <w:tcPr>
        <w:tcBorders>
          <w:top w:val="single" w:sz="4" w:space="0" w:color="004A7C"/>
          <w:left w:val="single" w:sz="4" w:space="0" w:color="004A7C"/>
          <w:bottom w:val="single" w:sz="4" w:space="0" w:color="004A7C"/>
          <w:right w:val="single" w:sz="4" w:space="0" w:color="004A7C"/>
          <w:insideH w:val="dotted" w:sz="4" w:space="0" w:color="DDDDDD"/>
          <w:insideV w:val="nil"/>
        </w:tcBorders>
        <w:shd w:val="clear" w:color="auto" w:fill="CEDBE4"/>
      </w:tcPr>
    </w:tblStylePr>
  </w:style>
  <w:style w:type="character" w:styleId="aff9">
    <w:name w:val="annotation reference"/>
    <w:basedOn w:val="a2"/>
    <w:uiPriority w:val="99"/>
    <w:semiHidden/>
    <w:unhideWhenUsed/>
    <w:rsid w:val="00523795"/>
    <w:rPr>
      <w:sz w:val="21"/>
      <w:szCs w:val="21"/>
    </w:rPr>
  </w:style>
  <w:style w:type="paragraph" w:styleId="affa">
    <w:name w:val="annotation text"/>
    <w:basedOn w:val="a1"/>
    <w:link w:val="affb"/>
    <w:uiPriority w:val="99"/>
    <w:semiHidden/>
    <w:unhideWhenUsed/>
    <w:rsid w:val="00523795"/>
  </w:style>
  <w:style w:type="character" w:customStyle="1" w:styleId="affb">
    <w:name w:val="批注文字 字符"/>
    <w:basedOn w:val="a2"/>
    <w:link w:val="affa"/>
    <w:uiPriority w:val="99"/>
    <w:semiHidden/>
    <w:rsid w:val="00523795"/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523795"/>
    <w:rPr>
      <w:b/>
      <w:bCs/>
    </w:rPr>
  </w:style>
  <w:style w:type="character" w:customStyle="1" w:styleId="affd">
    <w:name w:val="批注主题 字符"/>
    <w:basedOn w:val="affb"/>
    <w:link w:val="affc"/>
    <w:uiPriority w:val="99"/>
    <w:semiHidden/>
    <w:rsid w:val="00523795"/>
    <w:rPr>
      <w:b/>
      <w:bCs/>
    </w:rPr>
  </w:style>
  <w:style w:type="paragraph" w:customStyle="1" w:styleId="e3fb8205-adf9-4d0d-85d1-1a84f91ab844">
    <w:name w:val="e3fb8205-adf9-4d0d-85d1-1a84f91ab844"/>
    <w:basedOn w:val="1"/>
    <w:next w:val="6d40456e-b323-429d-9693-bbe1e67bb9c3"/>
    <w:link w:val="e3fb8205-adf9-4d0d-85d1-1a84f91ab8440"/>
    <w:rsid w:val="00DC773B"/>
    <w:pPr>
      <w:numPr>
        <w:numId w:val="10"/>
      </w:numPr>
      <w:adjustRightInd w:val="0"/>
      <w:spacing w:before="0" w:line="288" w:lineRule="auto"/>
    </w:pPr>
    <w:rPr>
      <w:rFonts w:ascii="微软雅黑" w:hAnsi="微软雅黑"/>
      <w:color w:val="000000"/>
      <w:sz w:val="32"/>
    </w:rPr>
  </w:style>
  <w:style w:type="character" w:customStyle="1" w:styleId="e3fb8205-adf9-4d0d-85d1-1a84f91ab8440">
    <w:name w:val="e3fb8205-adf9-4d0d-85d1-1a84f91ab844 字符"/>
    <w:basedOn w:val="acbfdd8b-e11b-4d36-88ff-6049b138f8620"/>
    <w:link w:val="e3fb8205-adf9-4d0d-85d1-1a84f91ab844"/>
    <w:rsid w:val="00DC773B"/>
    <w:rPr>
      <w:rFonts w:ascii="微软雅黑" w:eastAsia="微软雅黑" w:hAnsi="微软雅黑" w:cstheme="majorBidi"/>
      <w:b/>
      <w:bCs/>
      <w:color w:val="000000"/>
      <w:sz w:val="32"/>
      <w:szCs w:val="28"/>
    </w:rPr>
  </w:style>
  <w:style w:type="paragraph" w:customStyle="1" w:styleId="6d40456e-b323-429d-9693-bbe1e67bb9c3">
    <w:name w:val="6d40456e-b323-429d-9693-bbe1e67bb9c3"/>
    <w:basedOn w:val="af"/>
    <w:link w:val="6d40456e-b323-429d-9693-bbe1e67bb9c30"/>
    <w:rsid w:val="00DC773B"/>
    <w:pPr>
      <w:adjustRightInd w:val="0"/>
      <w:spacing w:after="0" w:line="288" w:lineRule="auto"/>
    </w:pPr>
    <w:rPr>
      <w:rFonts w:ascii="微软雅黑" w:hAnsi="微软雅黑" w:cstheme="majorBidi"/>
      <w:color w:val="000000"/>
      <w:szCs w:val="28"/>
    </w:rPr>
  </w:style>
  <w:style w:type="character" w:customStyle="1" w:styleId="6d40456e-b323-429d-9693-bbe1e67bb9c30">
    <w:name w:val="6d40456e-b323-429d-9693-bbe1e67bb9c3 字符"/>
    <w:basedOn w:val="acbfdd8b-e11b-4d36-88ff-6049b138f8620"/>
    <w:link w:val="6d40456e-b323-429d-9693-bbe1e67bb9c3"/>
    <w:rsid w:val="00DC773B"/>
    <w:rPr>
      <w:rFonts w:ascii="微软雅黑" w:eastAsia="微软雅黑" w:hAnsi="微软雅黑" w:cstheme="majorBidi"/>
      <w:b w:val="0"/>
      <w:bCs w:val="0"/>
      <w:color w:val="000000"/>
      <w:sz w:val="28"/>
      <w:szCs w:val="28"/>
    </w:rPr>
  </w:style>
  <w:style w:type="paragraph" w:customStyle="1" w:styleId="a02e6475-35cc-471f-ab8b-7db223c3f9ab">
    <w:name w:val="a02e6475-35cc-471f-ab8b-7db223c3f9ab"/>
    <w:basedOn w:val="21"/>
    <w:next w:val="6d40456e-b323-429d-9693-bbe1e67bb9c3"/>
    <w:link w:val="a02e6475-35cc-471f-ab8b-7db223c3f9ab0"/>
    <w:rsid w:val="00DC773B"/>
    <w:pPr>
      <w:numPr>
        <w:numId w:val="10"/>
      </w:numPr>
      <w:adjustRightInd w:val="0"/>
      <w:spacing w:before="0" w:line="288" w:lineRule="auto"/>
      <w:ind w:left="0" w:firstLine="0"/>
    </w:pPr>
    <w:rPr>
      <w:rFonts w:ascii="微软雅黑" w:hAnsi="微软雅黑"/>
      <w:color w:val="000000"/>
      <w:sz w:val="28"/>
    </w:rPr>
  </w:style>
  <w:style w:type="character" w:customStyle="1" w:styleId="a02e6475-35cc-471f-ab8b-7db223c3f9ab0">
    <w:name w:val="a02e6475-35cc-471f-ab8b-7db223c3f9ab 字符"/>
    <w:basedOn w:val="acbfdd8b-e11b-4d36-88ff-6049b138f8620"/>
    <w:link w:val="a02e6475-35cc-471f-ab8b-7db223c3f9ab"/>
    <w:rsid w:val="00DC773B"/>
    <w:rPr>
      <w:rFonts w:ascii="微软雅黑" w:eastAsia="微软雅黑" w:hAnsi="微软雅黑" w:cstheme="majorBidi"/>
      <w:b/>
      <w:bCs/>
      <w:color w:val="000000"/>
      <w:sz w:val="28"/>
      <w:szCs w:val="26"/>
    </w:rPr>
  </w:style>
  <w:style w:type="table" w:customStyle="1" w:styleId="OPExcelTableContent-126">
    <w:name w:val="OP_ExcelTableContent-126"/>
    <w:basedOn w:val="a3"/>
    <w:rsid w:val="00A90E2A"/>
    <w:rPr>
      <w:color w:val="000000"/>
    </w:rPr>
    <w:tblPr>
      <w:tblStyleRowBandSize w:val="1"/>
      <w:tblBorders>
        <w:top w:val="single" w:sz="4" w:space="0" w:color="0F3057"/>
        <w:bottom w:val="single" w:sz="4" w:space="0" w:color="0F3057"/>
        <w:insideH w:val="dotted" w:sz="4" w:space="0" w:color="0F3057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0F3057"/>
          <w:left w:val="nil"/>
          <w:bottom w:val="single" w:sz="4" w:space="0" w:color="0F3057"/>
          <w:insideH w:val="dotted" w:sz="4" w:space="0" w:color="0F3057"/>
          <w:insideV w:val="nil"/>
        </w:tcBorders>
        <w:shd w:val="clear" w:color="auto" w:fill="0F3057"/>
      </w:tcPr>
    </w:tblStylePr>
    <w:tblStylePr w:type="firstCol">
      <w:rPr>
        <w:b/>
      </w:rPr>
      <w:tblPr/>
      <w:tcPr>
        <w:tcBorders>
          <w:top w:val="single" w:sz="4" w:space="0" w:color="0F3057"/>
          <w:left w:val="nil"/>
          <w:bottom w:val="single" w:sz="4" w:space="0" w:color="0F3057"/>
          <w:insideH w:val="dotted" w:sz="4" w:space="0" w:color="0F3057"/>
          <w:insideV w:val="nil"/>
        </w:tcBorders>
        <w:shd w:val="clear" w:color="auto" w:fill="D0DDE2"/>
      </w:tcPr>
    </w:tblStylePr>
    <w:tblStylePr w:type="band1Horz"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EEEEE"/>
      </w:tcPr>
    </w:tblStylePr>
  </w:style>
  <w:style w:type="paragraph" w:customStyle="1" w:styleId="alt">
    <w:name w:val="alt"/>
    <w:basedOn w:val="a1"/>
    <w:rsid w:val="009B119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keyword">
    <w:name w:val="keyword"/>
    <w:basedOn w:val="a2"/>
    <w:rsid w:val="009B119F"/>
  </w:style>
  <w:style w:type="character" w:customStyle="1" w:styleId="datatypes">
    <w:name w:val="datatypes"/>
    <w:basedOn w:val="a2"/>
    <w:rsid w:val="009B119F"/>
  </w:style>
  <w:style w:type="paragraph" w:customStyle="1" w:styleId="8bcb8ff2-dace-4d23-859e-d17d3441e36c">
    <w:name w:val="8bcb8ff2-dace-4d23-859e-d17d3441e36c"/>
    <w:basedOn w:val="31"/>
    <w:next w:val="6d40456e-b323-429d-9693-bbe1e67bb9c3"/>
    <w:link w:val="8bcb8ff2-dace-4d23-859e-d17d3441e36c0"/>
    <w:rsid w:val="00EE3465"/>
    <w:pPr>
      <w:numPr>
        <w:numId w:val="10"/>
      </w:numPr>
      <w:adjustRightInd w:val="0"/>
      <w:spacing w:before="0" w:line="288" w:lineRule="auto"/>
    </w:pPr>
    <w:rPr>
      <w:rFonts w:ascii="微软雅黑" w:hAnsi="微软雅黑"/>
      <w:color w:val="000000"/>
      <w:sz w:val="26"/>
      <w:szCs w:val="26"/>
    </w:rPr>
  </w:style>
  <w:style w:type="character" w:customStyle="1" w:styleId="8bcb8ff2-dace-4d23-859e-d17d3441e36c0">
    <w:name w:val="8bcb8ff2-dace-4d23-859e-d17d3441e36c 字符"/>
    <w:basedOn w:val="a02e6475-35cc-471f-ab8b-7db223c3f9ab0"/>
    <w:link w:val="8bcb8ff2-dace-4d23-859e-d17d3441e36c"/>
    <w:rsid w:val="00EE3465"/>
    <w:rPr>
      <w:rFonts w:ascii="微软雅黑" w:eastAsia="微软雅黑" w:hAnsi="微软雅黑" w:cstheme="majorBidi"/>
      <w:b/>
      <w:bCs/>
      <w:color w:val="000000"/>
      <w:sz w:val="26"/>
      <w:szCs w:val="26"/>
    </w:rPr>
  </w:style>
  <w:style w:type="table" w:customStyle="1" w:styleId="OPExcelTableContent-1494">
    <w:name w:val="OP_ExcelTableContent-1494"/>
    <w:basedOn w:val="a3"/>
    <w:rsid w:val="0071065A"/>
    <w:rPr>
      <w:color w:val="000000"/>
    </w:rPr>
    <w:tblPr>
      <w:tblBorders>
        <w:top w:val="single" w:sz="4" w:space="0" w:color="1C3879"/>
        <w:bottom w:val="single" w:sz="4" w:space="0" w:color="1C3879"/>
        <w:insideH w:val="dotted" w:sz="4" w:space="0" w:color="DDDDDD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C3879"/>
          <w:left w:val="nil"/>
          <w:bottom w:val="single" w:sz="4" w:space="0" w:color="1C3879"/>
          <w:insideH w:val="dotted" w:sz="4" w:space="0" w:color="DDDDDD"/>
          <w:insideV w:val="nil"/>
        </w:tcBorders>
        <w:shd w:val="clear" w:color="auto" w:fill="1C3879"/>
      </w:tcPr>
    </w:tblStylePr>
    <w:tblStylePr w:type="firstCol">
      <w:rPr>
        <w:b/>
      </w:rPr>
      <w:tblPr/>
      <w:tcPr>
        <w:tcBorders>
          <w:top w:val="single" w:sz="4" w:space="0" w:color="1C3879"/>
          <w:left w:val="nil"/>
          <w:bottom w:val="single" w:sz="4" w:space="0" w:color="1C3879"/>
          <w:insideH w:val="dotted" w:sz="4" w:space="0" w:color="DDDDDD"/>
          <w:insideV w:val="nil"/>
        </w:tcBorders>
        <w:shd w:val="clear" w:color="auto" w:fill="C5D5ED"/>
      </w:tcPr>
    </w:tblStylePr>
  </w:style>
  <w:style w:type="table" w:customStyle="1" w:styleId="OPExcelTableContent-3300">
    <w:name w:val="OP_ExcelTableContent-3300"/>
    <w:basedOn w:val="a3"/>
    <w:rsid w:val="00080F3E"/>
    <w:rPr>
      <w:color w:val="000000"/>
    </w:rPr>
    <w:tblPr>
      <w:tblStyleColBandSize w:val="1"/>
      <w:tblBorders>
        <w:top w:val="single" w:sz="4" w:space="0" w:color="1C3879"/>
        <w:left w:val="single" w:sz="4" w:space="0" w:color="1C3879"/>
        <w:bottom w:val="single" w:sz="4" w:space="0" w:color="1C3879"/>
        <w:right w:val="single" w:sz="4" w:space="0" w:color="1C3879"/>
        <w:insideH w:val="dotted" w:sz="4" w:space="0" w:color="1C3879"/>
        <w:insideV w:val="dotted" w:sz="4" w:space="0" w:color="1C3879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C3879"/>
          <w:left w:val="single" w:sz="4" w:space="0" w:color="1C3879"/>
          <w:bottom w:val="single" w:sz="4" w:space="0" w:color="1C3879"/>
          <w:right w:val="single" w:sz="4" w:space="0" w:color="1C3879"/>
          <w:insideH w:val="dotted" w:sz="4" w:space="0" w:color="1C3879"/>
          <w:insideV w:val="dotted" w:sz="4" w:space="0" w:color="1C3879"/>
        </w:tcBorders>
        <w:shd w:val="clear" w:color="auto" w:fill="1C3879"/>
      </w:tcPr>
    </w:tblStylePr>
    <w:tblStylePr w:type="band1Vert">
      <w:tblPr/>
      <w:tcPr>
        <w:tcBorders>
          <w:top w:val="single" w:sz="4" w:space="0" w:color="1C3879"/>
          <w:bottom w:val="single" w:sz="4" w:space="0" w:color="1C3879"/>
        </w:tcBorders>
        <w:shd w:val="clear" w:color="auto" w:fill="EEEEEE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484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2"/>
    <w:link w:val="HTML"/>
    <w:uiPriority w:val="99"/>
    <w:semiHidden/>
    <w:rsid w:val="00484067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2"/>
    <w:uiPriority w:val="99"/>
    <w:semiHidden/>
    <w:unhideWhenUsed/>
    <w:rsid w:val="00484067"/>
    <w:rPr>
      <w:rFonts w:ascii="宋体" w:eastAsia="宋体" w:hAnsi="宋体" w:cs="宋体"/>
      <w:sz w:val="24"/>
      <w:szCs w:val="24"/>
    </w:rPr>
  </w:style>
  <w:style w:type="table" w:customStyle="1" w:styleId="OPExcelTableContent-1632">
    <w:name w:val="OP_ExcelTableContent-1632"/>
    <w:basedOn w:val="a3"/>
    <w:rsid w:val="00A07221"/>
    <w:rPr>
      <w:color w:val="311D3F"/>
    </w:rPr>
    <w:tblPr>
      <w:tblBorders>
        <w:top w:val="single" w:sz="4" w:space="0" w:color="311D3F"/>
        <w:left w:val="single" w:sz="4" w:space="0" w:color="311D3F"/>
        <w:bottom w:val="single" w:sz="4" w:space="0" w:color="311D3F"/>
        <w:right w:val="single" w:sz="4" w:space="0" w:color="311D3F"/>
        <w:insideH w:val="single" w:sz="4" w:space="0" w:color="311D3F"/>
        <w:insideV w:val="single" w:sz="4" w:space="0" w:color="311D3F"/>
      </w:tblBorders>
    </w:tblPr>
    <w:tcPr>
      <w:shd w:val="clear" w:color="auto" w:fill="auto"/>
    </w:tcPr>
    <w:tblStylePr w:type="firstRow">
      <w:rPr>
        <w:b/>
      </w:rPr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  <w:insideV w:val="single" w:sz="4" w:space="0" w:color="311D3F"/>
        </w:tcBorders>
        <w:shd w:val="clear" w:color="auto" w:fill="FFFFFF"/>
      </w:tcPr>
    </w:tblStylePr>
    <w:tblStylePr w:type="firstCol">
      <w:rPr>
        <w:b/>
      </w:rPr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  <w:insideV w:val="single" w:sz="4" w:space="0" w:color="311D3F"/>
        </w:tcBorders>
        <w:shd w:val="clear" w:color="auto" w:fill="FFFFFF"/>
      </w:tcPr>
    </w:tblStylePr>
    <w:tblStylePr w:type="lastCol">
      <w:tblPr/>
      <w:tcPr>
        <w:tcBorders>
          <w:top w:val="single" w:sz="4" w:space="0" w:color="311D3F"/>
          <w:left w:val="single" w:sz="4" w:space="0" w:color="311D3F"/>
          <w:bottom w:val="single" w:sz="4" w:space="0" w:color="311D3F"/>
          <w:right w:val="single" w:sz="4" w:space="0" w:color="311D3F"/>
          <w:insideH w:val="single" w:sz="4" w:space="0" w:color="311D3F"/>
        </w:tcBorders>
        <w:shd w:val="clear" w:color="auto" w:fill="FFFFFF"/>
      </w:tcPr>
    </w:tblStylePr>
  </w:style>
  <w:style w:type="table" w:customStyle="1" w:styleId="OPExcelTableContent-120">
    <w:name w:val="OP_ExcelTableContent-120"/>
    <w:basedOn w:val="a3"/>
    <w:rsid w:val="00271843"/>
    <w:rPr>
      <w:color w:val="000000"/>
    </w:rPr>
    <w:tblPr>
      <w:tblStyleRowBandSize w:val="1"/>
      <w:tblBorders>
        <w:top w:val="dotted" w:sz="4" w:space="0" w:color="112D4E"/>
        <w:left w:val="dotted" w:sz="4" w:space="0" w:color="112D4E"/>
        <w:bottom w:val="dotted" w:sz="4" w:space="0" w:color="112D4E"/>
        <w:right w:val="dotted" w:sz="4" w:space="0" w:color="112D4E"/>
        <w:insideH w:val="dotted" w:sz="4" w:space="0" w:color="112D4E"/>
        <w:insideV w:val="dotted" w:sz="4" w:space="0" w:color="112D4E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dotted" w:sz="4" w:space="0" w:color="112D4E"/>
        </w:tcBorders>
        <w:shd w:val="clear" w:color="auto" w:fill="112D4E"/>
      </w:tcPr>
    </w:tblStylePr>
    <w:tblStylePr w:type="firstCol">
      <w:rPr>
        <w:b/>
      </w:rPr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dotted" w:sz="4" w:space="0" w:color="112D4E"/>
        </w:tcBorders>
        <w:shd w:val="clear" w:color="auto" w:fill="C7D7EB"/>
      </w:tcPr>
    </w:tblStylePr>
    <w:tblStylePr w:type="lastCol">
      <w:tblPr/>
      <w:tcPr>
        <w:tcBorders>
          <w:top w:val="dotted" w:sz="4" w:space="0" w:color="112D4E"/>
          <w:left w:val="dotted" w:sz="4" w:space="0" w:color="112D4E"/>
          <w:bottom w:val="dotted" w:sz="4" w:space="0" w:color="112D4E"/>
          <w:right w:val="dotted" w:sz="4" w:space="0" w:color="112D4E"/>
          <w:insideH w:val="dotted" w:sz="4" w:space="0" w:color="112D4E"/>
          <w:insideV w:val="nil"/>
        </w:tcBorders>
        <w:shd w:val="clear" w:color="auto" w:fill="C7D7EB"/>
      </w:tcPr>
    </w:tblStylePr>
    <w:tblStylePr w:type="band1Horz">
      <w:tblPr/>
      <w:tcPr>
        <w:tcBorders>
          <w:top w:val="nil"/>
          <w:left w:val="dotted" w:sz="4" w:space="0" w:color="112D4E"/>
          <w:bottom w:val="nil"/>
          <w:right w:val="dotted" w:sz="4" w:space="0" w:color="112D4E"/>
          <w:insideH w:val="nil"/>
          <w:insideV w:val="nil"/>
        </w:tcBorders>
        <w:shd w:val="clear" w:color="auto" w:fill="DBE2EF"/>
      </w:tcPr>
    </w:tblStylePr>
  </w:style>
  <w:style w:type="table" w:customStyle="1" w:styleId="OPExcelTableContent-969">
    <w:name w:val="OP_ExcelTableContent-969"/>
    <w:basedOn w:val="a3"/>
    <w:rsid w:val="00080F3E"/>
    <w:rPr>
      <w:color w:val="000000"/>
    </w:rPr>
    <w:tblPr>
      <w:tblStyleRowBandSize w:val="1"/>
      <w:tblBorders>
        <w:top w:val="single" w:sz="4" w:space="0" w:color="112D4E"/>
        <w:bottom w:val="single" w:sz="4" w:space="0" w:color="112D4E"/>
        <w:insideH w:val="dotted" w:sz="4" w:space="0" w:color="112D4E"/>
      </w:tblBorders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single" w:sz="4" w:space="0" w:color="112D4E"/>
          <w:left w:val="nil"/>
          <w:bottom w:val="single" w:sz="4" w:space="0" w:color="112D4E"/>
          <w:insideH w:val="dotted" w:sz="4" w:space="0" w:color="112D4E"/>
          <w:insideV w:val="nil"/>
        </w:tcBorders>
        <w:shd w:val="clear" w:color="auto" w:fill="112D4E"/>
      </w:tcPr>
    </w:tblStylePr>
    <w:tblStylePr w:type="firstCol">
      <w:rPr>
        <w:b/>
      </w:rPr>
      <w:tblPr/>
      <w:tcPr>
        <w:tcBorders>
          <w:top w:val="single" w:sz="4" w:space="0" w:color="112D4E"/>
          <w:left w:val="nil"/>
          <w:bottom w:val="single" w:sz="4" w:space="0" w:color="112D4E"/>
          <w:insideH w:val="dotted" w:sz="4" w:space="0" w:color="112D4E"/>
          <w:insideV w:val="nil"/>
        </w:tcBorders>
        <w:shd w:val="clear" w:color="auto" w:fill="C7D7EB"/>
      </w:tcPr>
    </w:tblStylePr>
    <w:tblStylePr w:type="band1Horz"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DBE2EF"/>
      </w:tcPr>
    </w:tblStylePr>
  </w:style>
  <w:style w:type="paragraph" w:styleId="TOC1">
    <w:name w:val="toc 1"/>
    <w:basedOn w:val="a1"/>
    <w:next w:val="a1"/>
    <w:autoRedefine/>
    <w:uiPriority w:val="39"/>
    <w:unhideWhenUsed/>
    <w:rsid w:val="003517A7"/>
  </w:style>
  <w:style w:type="paragraph" w:styleId="TOC2">
    <w:name w:val="toc 2"/>
    <w:basedOn w:val="a1"/>
    <w:next w:val="a1"/>
    <w:autoRedefine/>
    <w:uiPriority w:val="39"/>
    <w:unhideWhenUsed/>
    <w:rsid w:val="003517A7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3517A7"/>
    <w:pPr>
      <w:ind w:leftChars="400" w:left="840"/>
    </w:pPr>
  </w:style>
  <w:style w:type="character" w:styleId="affe">
    <w:name w:val="Hyperlink"/>
    <w:basedOn w:val="a2"/>
    <w:uiPriority w:val="99"/>
    <w:unhideWhenUsed/>
    <w:rsid w:val="003517A7"/>
    <w:rPr>
      <w:color w:val="0000FF" w:themeColor="hyperlink"/>
      <w:u w:val="single"/>
    </w:rPr>
  </w:style>
  <w:style w:type="character" w:customStyle="1" w:styleId="hljs-keyword">
    <w:name w:val="hljs-keyword"/>
    <w:basedOn w:val="a2"/>
    <w:rsid w:val="00473095"/>
  </w:style>
  <w:style w:type="character" w:customStyle="1" w:styleId="hljs-comment">
    <w:name w:val="hljs-comment"/>
    <w:basedOn w:val="a2"/>
    <w:rsid w:val="00473095"/>
  </w:style>
  <w:style w:type="character" w:customStyle="1" w:styleId="hljs-string">
    <w:name w:val="hljs-string"/>
    <w:basedOn w:val="a2"/>
    <w:rsid w:val="00473095"/>
  </w:style>
  <w:style w:type="character" w:customStyle="1" w:styleId="hljs-number">
    <w:name w:val="hljs-number"/>
    <w:basedOn w:val="a2"/>
    <w:rsid w:val="00473095"/>
  </w:style>
  <w:style w:type="character" w:customStyle="1" w:styleId="hljs-titlefunction">
    <w:name w:val="hljs-title function_"/>
    <w:basedOn w:val="a2"/>
    <w:rsid w:val="00473095"/>
  </w:style>
  <w:style w:type="character" w:customStyle="1" w:styleId="hljs-params">
    <w:name w:val="hljs-params"/>
    <w:basedOn w:val="a2"/>
    <w:rsid w:val="00473095"/>
  </w:style>
  <w:style w:type="character" w:customStyle="1" w:styleId="hljs-builtin">
    <w:name w:val="hljs-built_in"/>
    <w:basedOn w:val="a2"/>
    <w:rsid w:val="00473095"/>
  </w:style>
  <w:style w:type="character" w:customStyle="1" w:styleId="hljs-subst">
    <w:name w:val="hljs-subst"/>
    <w:basedOn w:val="a2"/>
    <w:rsid w:val="00473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204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5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6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88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74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34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28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04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4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07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47193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3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96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44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1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B5424E-80C6-43CA-BE94-E183B9D3F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28</Pages>
  <Words>5206</Words>
  <Characters>13849</Characters>
  <Application>Microsoft Office Word</Application>
  <DocSecurity>0</DocSecurity>
  <Lines>1538</Lines>
  <Paragraphs>1732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雪林 陈</cp:lastModifiedBy>
  <cp:revision>267</cp:revision>
  <dcterms:created xsi:type="dcterms:W3CDTF">2025-05-12T03:00:00Z</dcterms:created>
  <dcterms:modified xsi:type="dcterms:W3CDTF">2025-06-30T07:38:00Z</dcterms:modified>
  <cp:category/>
</cp:coreProperties>
</file>